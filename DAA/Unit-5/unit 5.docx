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pict>
          <v:shape id="_x0000_s1026" o:spid="_x0000_s1026" style="position:absolute;left:0pt;margin-left:100.9pt;margin-top:306.35pt;height:287.55pt;width:302.7pt;mso-position-horizontal-relative:page;mso-position-vertical-relative:page;z-index:-251656192;mso-width-relative:page;mso-height-relative:page;" fillcolor="#C0C0C0" filled="t" stroked="f" coordorigin="2018,6128" coordsize="6054,5751" path="m5556,10247l5551,10228,5545,10219,5537,10211,3730,8404,3714,8389,3698,8376,3683,8365,3668,8356,3653,8351,3640,8346,3626,8342,3613,8339,3600,8338,3588,8339,3576,8341,3565,8344,3554,8349,3543,8356,3533,8364,3523,8373,3395,8502,3381,8517,3369,8532,3358,8547,3350,8562,3344,8578,3340,8595,3337,8612,3336,8631,3338,8651,3341,8671,3347,8693,3354,8716,3363,8740,3374,8766,3387,8793,3403,8822,3590,9180,4147,10260,4371,10691,4365,10696,4009,10505,3009,9974,2483,9692,2458,9680,2435,9669,2412,9660,2391,9654,2369,9649,2348,9646,2327,9645,2306,9647,2286,9652,2267,9658,2248,9667,2229,9677,2210,9691,2191,9706,2172,9724,2049,9847,2035,9865,2025,9885,2020,9908,2018,9933,2023,9960,2035,9989,2056,10019,2084,10050,3899,11865,3907,11871,3917,11874,3925,11878,3935,11877,3946,11872,3955,11870,3965,11865,3975,11859,3987,11853,4010,11833,4024,11822,4038,11808,4052,11793,4065,11779,4085,11754,4092,11743,4097,11733,4102,11723,4105,11713,4110,11702,4111,11692,4106,11672,4100,11664,2381,9944,2382,9943,2729,10133,4054,10849,4611,11153,4618,11157,4628,11160,4637,11160,4645,11161,4655,11160,4667,11154,4676,11151,4686,11147,4695,11141,4705,11134,4727,11117,4738,11107,4750,11095,4761,11084,4781,11063,4790,11053,4796,11043,4802,11034,4807,11024,4810,11014,4815,11003,4816,10993,4816,10984,4815,10975,4813,10966,4584,10534,3882,9195,3622,8703,3624,8701,5343,10420,5352,10427,5371,10432,5380,10432,5392,10427,5401,10424,5411,10419,5421,10414,5433,10407,5444,10398,5457,10387,5470,10375,5484,10362,5498,10347,5510,10334,5530,10310,5537,10298,5542,10288,5546,10278,5550,10269,5555,10257,5556,10247xm6521,9060l6514,8988,6500,8915,6478,8842,6448,8769,6409,8696,6362,8625,6306,8554,6241,8484,6182,8430,6124,8382,6066,8342,6008,8310,5951,8285,5893,8265,5837,8250,5781,8239,5725,8235,5670,8234,5615,8236,5560,8241,5507,8249,5454,8259,5401,8270,5349,8282,5196,8321,5146,8333,5097,8343,5048,8351,5000,8357,4953,8359,4906,8359,4860,8354,4814,8346,4770,8333,4726,8314,4683,8290,4641,8258,4599,8221,4572,8192,4548,8162,4527,8131,4508,8099,4493,8066,4481,8033,4472,8000,4467,7967,4466,7934,4468,7900,4475,7866,4485,7831,4501,7797,4520,7764,4545,7731,4574,7699,4609,7667,4644,7640,4681,7617,4718,7598,4756,7583,4792,7571,4827,7561,4860,7553,4923,7542,4998,7530,5016,7526,5029,7521,5038,7515,5044,7509,5045,7502,5045,7492,5044,7484,5042,7475,5021,7443,5013,7432,5004,7421,4994,7409,4983,7397,4943,7357,4919,7334,4909,7325,4873,7297,4864,7290,4854,7285,4846,7281,4839,7279,4809,7273,4794,7273,4775,7274,4752,7277,4724,7281,4695,7288,4665,7297,4634,7307,4602,7319,4570,7333,4539,7348,4507,7365,4476,7384,4446,7405,4417,7427,4390,7450,4364,7475,4317,7525,4277,7578,4243,7633,4215,7691,4193,7752,4177,7813,4169,7875,4169,7938,4175,8001,4187,8066,4206,8130,4234,8195,4269,8260,4311,8325,4361,8388,4419,8450,4479,8506,4538,8554,4597,8593,4654,8624,4712,8650,4769,8671,4826,8687,4882,8698,4937,8704,4992,8706,5047,8705,5102,8700,5155,8692,5208,8683,5260,8672,5312,8660,5514,8609,5563,8599,5612,8591,5659,8585,5705,8582,5751,8584,5797,8588,5842,8597,5887,8610,5931,8628,5974,8653,6017,8685,6059,8724,6095,8763,6127,8802,6153,8842,6176,8883,6194,8924,6206,8964,6215,9004,6218,9044,6218,9085,6213,9125,6203,9164,6190,9203,6172,9241,6149,9278,6123,9313,6092,9346,6049,9387,6004,9421,5959,9449,5913,9471,5867,9490,5824,9506,5783,9518,5743,9528,5706,9536,5671,9542,5640,9546,5611,9548,5585,9551,5565,9556,5549,9562,5538,9569,5532,9575,5528,9582,5526,9590,5526,9599,5529,9609,5534,9622,5539,9631,5546,9642,5553,9652,5562,9664,5586,9690,5600,9706,5616,9722,5639,9744,5660,9763,5680,9778,5698,9789,5715,9800,5732,9808,5748,9813,5765,9817,5782,9819,5803,9819,5828,9817,5857,9813,5887,9807,5920,9800,5955,9789,5992,9778,6030,9763,6069,9746,6109,9726,6149,9703,6189,9677,6229,9648,6268,9615,6306,9579,6357,9523,6402,9464,6440,9403,6472,9338,6495,9271,6512,9202,6520,9132,6521,9060xm8071,7732l8068,7723,8064,7715,8057,7706,8050,7699,8043,7692,8034,7685,8023,7677,8010,7668,7994,7659,7913,7613,7559,7429,7297,7291,7250,7269,7206,7248,7164,7229,7124,7212,7085,7197,7047,7185,7010,7174,6981,7167,6975,7165,6940,7159,6907,7155,6874,7152,6843,7152,6812,7155,6782,7160,6753,7167,6769,7118,6782,7070,6792,7021,6799,6972,6802,6923,6801,6874,6796,6824,6787,6775,6774,6726,6757,6676,6735,6627,6708,6577,6676,6528,6640,6479,6615,6450,6598,6430,6552,6381,6529,6360,6529,6975,6525,7016,6516,7057,6502,7099,6483,7140,6458,7182,6427,7222,6390,7262,6193,7459,5531,6797,5701,6627,5730,6599,5756,6574,5780,6552,5802,6535,5823,6519,5843,6506,5863,6494,5883,6484,5946,6461,6009,6450,6070,6451,6130,6465,6190,6490,6249,6524,6308,6568,6366,6621,6400,6657,6430,6694,6457,6732,6481,6771,6500,6811,6514,6851,6523,6892,6528,6933,6529,6975,6529,6360,6500,6332,6448,6288,6396,6250,6343,6216,6289,6188,6235,6166,6180,6149,6125,6136,6069,6129,6014,6128,5960,6132,5905,6141,5849,6156,5795,6177,5741,6203,5687,6234,5669,6247,5650,6262,5610,6293,5588,6312,5565,6334,5539,6358,5511,6386,5189,6707,5177,6722,5169,6739,5163,6759,5162,6780,5166,6806,5177,6832,5195,6860,5221,6889,7048,8716,7057,8722,7066,8725,7076,8727,7085,8727,7096,8722,7106,8719,7116,8714,7127,8708,7138,8701,7150,8692,7162,8682,7175,8670,7189,8656,7203,8642,7216,8628,7226,8615,7235,8604,7242,8593,7248,8582,7252,8572,7255,8563,7259,8553,7261,8542,7258,8533,7255,8523,7249,8515,6404,7670,6539,7536,6574,7504,6610,7478,6644,7459,6646,7458,6683,7443,6722,7434,6761,7429,6801,7429,6843,7432,6886,7440,6929,7450,6974,7465,7020,7483,7067,7504,7115,7527,7165,7552,7216,7579,7830,7909,7841,7914,7851,7918,7861,7921,7872,7925,7884,7925,7896,7922,7907,7919,7917,7915,7928,7909,7939,7901,7950,7892,7963,7881,7976,7869,7991,7855,8007,7838,8021,7822,8034,7808,8044,7796,8052,7784,8059,7774,8064,7763,8068,7754,8071,7741,8071,773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Unit</w:t>
      </w:r>
      <w:r>
        <w:rPr>
          <w:spacing w:val="-5"/>
        </w:rPr>
        <w:t xml:space="preserve"> </w:t>
      </w:r>
      <w:r>
        <w:t>5 -</w:t>
      </w:r>
      <w:r>
        <w:rPr>
          <w:spacing w:val="17"/>
        </w:rPr>
        <w:t xml:space="preserve"> </w:t>
      </w:r>
      <w:r>
        <w:t>NP</w:t>
      </w:r>
      <w:r>
        <w:rPr>
          <w:spacing w:val="-2"/>
        </w:rPr>
        <w:t xml:space="preserve"> </w:t>
      </w:r>
      <w:r>
        <w:t>AND COMPUTATIONAL</w:t>
      </w:r>
      <w:r>
        <w:rPr>
          <w:spacing w:val="-3"/>
        </w:rPr>
        <w:t xml:space="preserve"> </w:t>
      </w:r>
      <w:r>
        <w:t>INTRACTABILITY</w:t>
      </w:r>
    </w:p>
    <w:p>
      <w:pPr>
        <w:pStyle w:val="7"/>
        <w:spacing w:before="11"/>
        <w:rPr>
          <w:b/>
          <w:sz w:val="21"/>
        </w:rPr>
      </w:pPr>
      <w:bookmarkStart w:id="0" w:name="_GoBack"/>
      <w:bookmarkEnd w:id="0"/>
    </w:p>
    <w:tbl>
      <w:tblPr>
        <w:tblStyle w:val="6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9739" w:type="dxa"/>
          </w:tcPr>
          <w:p>
            <w:pPr>
              <w:pStyle w:val="11"/>
              <w:spacing w:line="258" w:lineRule="exact"/>
              <w:ind w:left="4509" w:right="44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2" w:hRule="atLeast"/>
        </w:trPr>
        <w:tc>
          <w:tcPr>
            <w:tcW w:w="9739" w:type="dxa"/>
          </w:tcPr>
          <w:p>
            <w:pPr>
              <w:pStyle w:val="11"/>
              <w:spacing w:before="4"/>
              <w:rPr>
                <w:b/>
                <w:sz w:val="35"/>
              </w:rPr>
            </w:pP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0" w:after="0" w:line="240" w:lineRule="auto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Polynomial-Time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Reductions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Reduction: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Vertex Cover.</w:t>
            </w:r>
          </w:p>
          <w:p>
            <w:pPr>
              <w:pStyle w:val="11"/>
              <w:rPr>
                <w:b/>
                <w:sz w:val="28"/>
              </w:rPr>
            </w:pP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29" w:after="0" w:line="240" w:lineRule="auto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Cover.</w:t>
            </w:r>
          </w:p>
          <w:p>
            <w:pPr>
              <w:pStyle w:val="11"/>
              <w:rPr>
                <w:b/>
                <w:sz w:val="28"/>
              </w:rPr>
            </w:pP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29" w:after="0" w:line="240" w:lineRule="auto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NP-Complete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Satisfiability: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NP-Complete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  <w:p>
            <w:pPr>
              <w:pStyle w:val="11"/>
              <w:rPr>
                <w:b/>
                <w:sz w:val="28"/>
              </w:rPr>
            </w:pP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31" w:after="0" w:line="240" w:lineRule="auto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General Strategy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 Problems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NP-Complete.</w:t>
            </w:r>
          </w:p>
          <w:p>
            <w:pPr>
              <w:pStyle w:val="11"/>
              <w:rPr>
                <w:b/>
                <w:sz w:val="28"/>
              </w:rPr>
            </w:pP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29" w:after="0" w:line="240" w:lineRule="auto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Sequencing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Salesman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Hamiltonian Cycle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right="1140" w:bottom="280" w:left="1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numPr>
          <w:ilvl w:val="0"/>
          <w:numId w:val="2"/>
        </w:numPr>
        <w:tabs>
          <w:tab w:val="left" w:pos="661"/>
        </w:tabs>
        <w:spacing w:before="75" w:after="0" w:line="240" w:lineRule="auto"/>
        <w:ind w:left="660" w:right="0" w:hanging="361"/>
        <w:jc w:val="left"/>
      </w:pPr>
      <w:r>
        <w:t>Polynomial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reductions</w:t>
      </w:r>
    </w:p>
    <w:p>
      <w:pPr>
        <w:pStyle w:val="7"/>
        <w:spacing w:before="179"/>
        <w:ind w:left="300" w:right="297"/>
        <w:jc w:val="both"/>
      </w:pPr>
      <w:r>
        <w:rPr>
          <w:b/>
          <w:spacing w:val="-1"/>
        </w:rPr>
        <w:t>Definition:</w:t>
      </w:r>
      <w:r>
        <w:rPr>
          <w:b/>
          <w:spacing w:val="-8"/>
        </w:rPr>
        <w:t xml:space="preserve"> </w:t>
      </w:r>
      <w:r>
        <w:rPr>
          <w:spacing w:val="-1"/>
        </w:rPr>
        <w:t>Our</w:t>
      </w:r>
      <w:r>
        <w:rPr>
          <w:spacing w:val="-9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exploration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relative</w:t>
      </w:r>
      <w:r>
        <w:rPr>
          <w:spacing w:val="-8"/>
        </w:rPr>
        <w:t xml:space="preserve"> </w:t>
      </w:r>
      <w:r>
        <w:t>difficulty</w:t>
      </w:r>
      <w:r>
        <w:rPr>
          <w:spacing w:val="-1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problems;</w:t>
      </w:r>
      <w:r>
        <w:rPr>
          <w:spacing w:val="-3"/>
        </w:rPr>
        <w:t xml:space="preserve"> </w:t>
      </w:r>
      <w:r>
        <w:t>we’d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formally</w:t>
      </w:r>
      <w:r>
        <w:rPr>
          <w:spacing w:val="-6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like,</w:t>
      </w:r>
      <w:r>
        <w:rPr>
          <w:spacing w:val="-4"/>
        </w:rPr>
        <w:t xml:space="preserve"> </w:t>
      </w:r>
      <w:r>
        <w:t xml:space="preserve">“Problem </w:t>
      </w:r>
      <w:r>
        <w:rPr>
          <w:i/>
        </w:rPr>
        <w:t>X</w:t>
      </w:r>
      <w:r>
        <w:rPr>
          <w:i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problem</w:t>
      </w:r>
      <w:r>
        <w:rPr>
          <w:spacing w:val="-58"/>
        </w:rPr>
        <w:t xml:space="preserve"> </w:t>
      </w:r>
      <w:r>
        <w:rPr>
          <w:i/>
        </w:rPr>
        <w:t>Y</w:t>
      </w:r>
      <w:r>
        <w:t>.”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formalize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i/>
        </w:rPr>
        <w:t>reduction</w:t>
      </w:r>
      <w:r>
        <w:t>: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problem</w:t>
      </w:r>
      <w:r>
        <w:rPr>
          <w:spacing w:val="-57"/>
        </w:rPr>
        <w:t xml:space="preserve"> </w:t>
      </w:r>
      <w:r>
        <w:rPr>
          <w:i/>
        </w:rPr>
        <w:t xml:space="preserve">X </w:t>
      </w:r>
      <w:r>
        <w:t xml:space="preserve">is at least as hard as some other problem </w:t>
      </w:r>
      <w:r>
        <w:rPr>
          <w:i/>
        </w:rPr>
        <w:t xml:space="preserve">Y </w:t>
      </w:r>
      <w:r>
        <w:t>by arguing that, if we had a “black box” capable of</w:t>
      </w:r>
      <w:r>
        <w:rPr>
          <w:spacing w:val="1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rPr>
          <w:i/>
        </w:rPr>
        <w:t>X</w:t>
      </w:r>
      <w:r>
        <w:t>, then we could</w:t>
      </w:r>
      <w:r>
        <w:rPr>
          <w:spacing w:val="2"/>
        </w:rPr>
        <w:t xml:space="preserve"> </w:t>
      </w:r>
      <w:r>
        <w:t>also solve</w:t>
      </w:r>
      <w:r>
        <w:rPr>
          <w:spacing w:val="-1"/>
        </w:rPr>
        <w:t xml:space="preserve"> </w:t>
      </w:r>
      <w:r>
        <w:rPr>
          <w:i/>
        </w:rPr>
        <w:t>Y</w:t>
      </w:r>
      <w:r>
        <w:t>. (In other</w:t>
      </w:r>
      <w:r>
        <w:rPr>
          <w:spacing w:val="-1"/>
        </w:rPr>
        <w:t xml:space="preserve"> </w:t>
      </w:r>
      <w:r>
        <w:t xml:space="preserve">words, </w:t>
      </w:r>
      <w:r>
        <w:rPr>
          <w:i/>
        </w:rPr>
        <w:t>X</w:t>
      </w:r>
      <w:r>
        <w:rPr>
          <w:i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powerful enough to let</w:t>
      </w:r>
      <w:r>
        <w:rPr>
          <w:spacing w:val="-1"/>
        </w:rPr>
        <w:t xml:space="preserve"> </w:t>
      </w:r>
      <w:r>
        <w:t>us solve</w:t>
      </w:r>
      <w:r>
        <w:rPr>
          <w:spacing w:val="-2"/>
        </w:rPr>
        <w:t xml:space="preserve"> </w:t>
      </w:r>
      <w:r>
        <w:rPr>
          <w:i/>
        </w:rPr>
        <w:t>Y</w:t>
      </w:r>
      <w:r>
        <w:t>.)</w:t>
      </w:r>
    </w:p>
    <w:p>
      <w:pPr>
        <w:pStyle w:val="7"/>
        <w:spacing w:before="207"/>
        <w:ind w:left="300"/>
        <w:jc w:val="both"/>
      </w:pPr>
      <w:r>
        <w:t>Suppose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 a</w:t>
      </w:r>
      <w:r>
        <w:rPr>
          <w:spacing w:val="-1"/>
        </w:rPr>
        <w:t xml:space="preserve"> </w:t>
      </w:r>
      <w:r>
        <w:rPr>
          <w:i/>
        </w:rPr>
        <w:t xml:space="preserve">black box </w:t>
      </w:r>
      <w:r>
        <w:t>that could solve</w:t>
      </w:r>
      <w:r>
        <w:rPr>
          <w:spacing w:val="-1"/>
        </w:rPr>
        <w:t xml:space="preserve"> </w:t>
      </w:r>
      <w:r>
        <w:t>instances of a</w:t>
      </w:r>
      <w:r>
        <w:rPr>
          <w:spacing w:val="-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rPr>
          <w:i/>
        </w:rPr>
        <w:t>X</w:t>
      </w:r>
      <w:r>
        <w:t>;</w:t>
      </w:r>
    </w:p>
    <w:p>
      <w:pPr>
        <w:spacing w:before="0"/>
        <w:ind w:left="300" w:right="293" w:firstLine="0"/>
        <w:jc w:val="both"/>
        <w:rPr>
          <w:sz w:val="24"/>
        </w:rPr>
      </w:pPr>
      <w:r>
        <w:pict>
          <v:shape id="_x0000_s1028" o:spid="_x0000_s1028" style="position:absolute;left:0pt;margin-left:100.9pt;margin-top:10.2pt;height:396.05pt;width:371.45pt;mso-position-horizontal-relative:page;z-index:-251655168;mso-width-relative:page;mso-height-relative:page;" fillcolor="#C0C0C0" filled="t" stroked="f" coordorigin="2018,204" coordsize="7429,7921" path="m5556,6494l5551,6475,5545,6466,5537,6458,3730,4651,3714,4636,3698,4623,3683,4612,3668,4603,3653,4598,3640,4593,3626,4589,3613,4585,3600,4585,3588,4586,3576,4588,3565,4591,3554,4596,3543,4603,3533,4611,3523,4620,3395,4749,3381,4764,3369,4779,3358,4794,3350,4809,3344,4825,3340,4842,3337,4859,3336,4877,3338,4898,3341,4918,3347,4940,3354,4963,3363,4987,3374,5013,3387,5040,3403,5068,3590,5427,4147,6507,4371,6937,4365,6943,4009,6752,3009,6220,2483,5939,2458,5927,2435,5916,2412,5907,2391,5900,2369,5896,2348,5893,2327,5892,2306,5894,2286,5899,2267,5905,2248,5914,2229,5924,2210,5938,2191,5953,2172,5971,2049,6094,2035,6112,2025,6132,2020,6154,2018,6180,2023,6207,2035,6236,2056,6266,2084,6297,3899,8112,3907,8118,3917,8121,3925,8124,3935,8124,3946,8119,3955,8117,3965,8112,3975,8106,3987,8099,4010,8080,4024,8068,4038,8055,4052,8040,4065,8026,4085,8001,4092,7990,4097,7979,4102,7970,4105,7960,4110,7949,4111,7938,4106,7919,4100,7910,2381,6191,2382,6190,2729,6380,4054,7096,4611,7399,4618,7404,4628,7407,4637,7407,4645,7408,4655,7406,4667,7401,4676,7398,4686,7394,4695,7388,4705,7381,4727,7364,4738,7354,4750,7342,4761,7331,4781,7310,4790,7300,4796,7290,4802,7281,4807,7271,4810,7261,4815,7250,4816,7240,4816,7230,4815,7222,4813,7213,4584,6781,3882,5442,3622,4950,3624,4948,5343,6667,5352,6673,5371,6679,5380,6678,5392,6673,5401,6671,5411,6666,5421,6660,5433,6653,5444,6644,5457,6634,5470,6622,5484,6609,5498,6594,5510,6580,5530,6556,5537,6545,5542,6535,5546,6525,5550,6515,5555,6504,5556,6494xm6521,5307l6514,5235,6500,5162,6478,5089,6448,5016,6409,4943,6362,4872,6306,4801,6241,4731,6182,4676,6124,4629,6066,4589,6008,4557,5951,4532,5893,4512,5837,4497,5781,4486,5725,4481,5670,4481,5615,4483,5560,4488,5507,4496,5454,4506,5401,4517,5349,4529,5196,4568,5146,4580,5097,4590,5048,4598,5000,4604,4953,4606,4906,4606,4860,4601,4814,4592,4770,4580,4726,4561,4683,4537,4641,4505,4599,4468,4572,4439,4548,4409,4527,4378,4508,4346,4493,4313,4481,4280,4472,4247,4467,4214,4466,4181,4468,4147,4475,4112,4485,4077,4501,4044,4520,4011,4545,3978,4574,3946,4609,3914,4644,3887,4681,3864,4718,3845,4756,3830,4792,3818,4827,3808,4860,3800,4923,3789,4998,3777,5016,3773,5029,3768,5038,3762,5044,3756,5045,3748,5045,3739,5044,3731,5042,3721,5021,3689,5013,3679,5004,3668,4994,3656,4983,3644,4943,3604,4919,3581,4909,3572,4873,3544,4864,3537,4854,3532,4846,3528,4839,3526,4809,3519,4794,3520,4775,3521,4752,3524,4724,3528,4695,3535,4665,3544,4634,3554,4602,3565,4570,3580,4539,3595,4507,3612,4476,3631,4446,3651,4417,3674,4390,3697,4364,3722,4317,3772,4277,3825,4243,3880,4215,3938,4193,3998,4177,4059,4169,4121,4169,4184,4175,4248,4187,4313,4206,4377,4234,4441,4269,4507,4311,4571,4361,4635,4419,4697,4479,4753,4538,4800,4597,4840,4654,4871,4712,4897,4769,4918,4826,4934,4882,4944,4937,4951,4992,4953,5047,4951,5102,4947,5155,4939,5208,4930,5260,4919,5312,4906,5514,4856,5563,4846,5612,4838,5659,4832,5705,4829,5751,4830,5797,4835,5842,4844,5887,4857,5931,4875,5974,4900,6017,4932,6059,4970,6095,5009,6127,5049,6153,5089,6176,5130,6194,5171,6206,5211,6215,5251,6218,5291,6218,5332,6213,5372,6203,5411,6190,5450,6172,5488,6149,5525,6123,5560,6092,5593,6049,5633,6004,5668,5959,5696,5913,5718,5867,5737,5824,5753,5783,5765,5743,5775,5706,5783,5671,5788,5640,5792,5611,5795,5585,5798,5565,5803,5549,5809,5538,5816,5532,5822,5528,5829,5526,5837,5526,5846,5529,5856,5534,5868,5539,5878,5546,5889,5553,5899,5562,5910,5586,5937,5600,5952,5616,5969,5639,5991,5660,6009,5680,6025,5698,6036,5715,6047,5732,6055,5748,6060,5765,6064,5782,6066,5803,6066,5828,6063,5857,6060,5887,6054,5920,6046,5955,6036,5992,6024,6030,6010,6069,5993,6109,5972,6149,5949,6189,5924,6229,5894,6268,5862,6306,5826,6357,5770,6402,5711,6440,5650,6472,5584,6495,5517,6512,5449,6520,5379,6521,5307xm8071,3979l8068,3970,8064,3962,8057,3953,8050,3945,8043,3939,8034,3932,8023,3924,8010,3915,7994,3906,7913,3860,7559,3676,7297,3538,7250,3516,7206,3495,7164,3476,7124,3459,7085,3444,7047,3431,7010,3421,6981,3414,6975,3412,6940,3406,6907,3402,6874,3399,6843,3399,6812,3402,6782,3407,6753,3414,6769,3365,6782,3317,6792,3268,6799,3219,6802,3170,6801,3121,6796,3071,6787,3021,6774,2973,6757,2923,6735,2874,6708,2824,6676,2775,6640,2726,6615,2697,6598,2677,6552,2628,6529,2606,6529,3221,6525,3263,6516,3304,6502,3345,6483,3387,6458,3428,6427,3469,6390,3509,6193,3706,5531,3044,5701,2874,5730,2846,5756,2821,5780,2799,5802,2781,5823,2766,5843,2753,5863,2741,5883,2731,5946,2708,6009,2697,6070,2698,6130,2712,6190,2737,6249,2771,6308,2815,6366,2868,6400,2904,6430,2941,6457,2979,6481,3017,6500,3058,6514,3098,6523,3139,6528,3180,6529,3221,6529,2606,6500,2579,6448,2535,6396,2497,6343,2463,6289,2435,6235,2413,6180,2396,6125,2383,6069,2376,6014,2374,5960,2379,5905,2388,5849,2403,5795,2424,5741,2450,5687,2481,5669,2494,5650,2508,5610,2540,5588,2559,5565,2581,5539,2605,5511,2633,5189,2954,5177,2969,5169,2986,5163,3006,5162,3027,5166,3053,5177,3079,5195,3107,5221,3135,7048,4963,7057,4969,7066,4972,7076,4974,7085,4974,7096,4969,7106,4965,7116,4961,7127,4955,7138,4948,7150,4939,7162,4929,7175,4917,7189,4903,7203,4889,7216,4875,7226,4862,7235,4851,7242,4839,7248,4829,7252,4819,7255,4810,7259,4800,7261,4789,7258,4780,7255,4770,7249,4761,6404,3917,6539,3782,6574,3751,6610,3725,6644,3706,6646,3705,6683,3690,6722,3681,6761,3676,6801,3676,6843,3679,6886,3687,6929,3697,6974,3712,7020,3730,7067,3751,7115,3774,7165,3799,7216,3825,7830,4156,7841,4161,7851,4165,7861,4168,7872,4172,7884,4172,7896,4169,7907,4166,7917,4162,7928,4155,7939,4148,7950,4139,7963,4128,7976,4116,7991,4102,8007,4085,8021,4069,8034,4055,8044,4042,8052,4031,8059,4020,8064,4010,8068,4001,8071,3988,8071,3979xm8561,3488l8556,3469,8550,3461,8542,3453,6648,1559,6639,1553,6620,1547,6611,1548,6598,1551,6580,1560,6570,1566,6559,1572,6535,1592,6521,1605,6507,1619,6494,1632,6483,1644,6464,1667,6457,1679,6446,1699,6442,1708,6438,1721,6436,1731,6442,1750,6447,1760,8349,3662,8357,3668,8377,3673,8386,3673,8397,3668,8407,3665,8417,3660,8428,3654,8439,3647,8463,3627,8476,3616,8490,3602,8504,3588,8517,3574,8536,3550,8543,3539,8549,3528,8553,3519,8556,3509,8561,3498,8561,3488xm9447,2603l9442,2584,9435,2575,7724,863,8155,432,8160,424,8161,414,8161,405,8160,394,8150,372,8144,362,8137,352,8128,341,8118,329,8094,303,8080,288,8065,274,8052,262,8026,239,8015,230,8004,223,7994,216,7984,211,7971,205,7961,204,7951,204,7941,205,7934,210,6869,1274,6865,1282,6865,1291,6863,1301,6866,1311,6871,1324,6876,1333,6883,1344,6891,1354,6910,1379,6921,1392,6934,1406,6948,1421,6962,1435,6976,1447,6989,1458,7001,1467,7012,1476,7023,1484,7033,1490,7054,1499,7064,1502,7074,1501,7083,1500,7091,1496,7522,1064,9234,2776,9243,2782,9262,2788,9271,2787,9283,2782,9292,2779,9302,2774,9313,2768,9325,2761,9336,2752,9349,2742,9362,2730,9376,2717,9390,2702,9402,2688,9422,2664,9429,2653,9434,2643,9438,2633,9442,2623,9447,2612,9447,260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i/>
          <w:sz w:val="24"/>
        </w:rPr>
        <w:t>If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arbitrary instances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problem 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 solved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polynomial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standard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steps,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plus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polynomial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calls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black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solves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≤</w:t>
      </w:r>
      <w:r>
        <w:rPr>
          <w:i/>
          <w:sz w:val="24"/>
        </w:rPr>
        <w:t>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4"/>
        </w:rPr>
        <w:t>;</w:t>
      </w:r>
      <w:r>
        <w:rPr>
          <w:spacing w:val="-4"/>
          <w:sz w:val="24"/>
        </w:rPr>
        <w:t xml:space="preserve"> </w:t>
      </w: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polynomial-time</w:t>
      </w:r>
      <w:r>
        <w:rPr>
          <w:spacing w:val="-4"/>
          <w:sz w:val="24"/>
        </w:rPr>
        <w:t xml:space="preserve"> </w:t>
      </w:r>
      <w:r>
        <w:rPr>
          <w:sz w:val="24"/>
        </w:rPr>
        <w:t>reducible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4"/>
        </w:rPr>
        <w:t>,”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X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hard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(with</w:t>
      </w:r>
      <w:r>
        <w:rPr>
          <w:spacing w:val="-58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>to polynomial time).”</w:t>
      </w:r>
    </w:p>
    <w:p>
      <w:pPr>
        <w:pStyle w:val="4"/>
        <w:spacing w:before="166" w:line="273" w:lineRule="exact"/>
      </w:pPr>
      <w:r>
        <w:t>Lemma 1</w:t>
      </w:r>
    </w:p>
    <w:p>
      <w:pPr>
        <w:spacing w:before="0" w:line="276" w:lineRule="exact"/>
        <w:ind w:left="300" w:right="0" w:firstLine="0"/>
        <w:jc w:val="both"/>
        <w:rPr>
          <w:i/>
          <w:sz w:val="24"/>
        </w:rPr>
      </w:pPr>
      <w:r>
        <w:rPr>
          <w:i/>
          <w:position w:val="2"/>
          <w:sz w:val="24"/>
        </w:rPr>
        <w:t>Suppose</w:t>
      </w:r>
      <w:r>
        <w:rPr>
          <w:i/>
          <w:spacing w:val="-2"/>
          <w:position w:val="2"/>
          <w:sz w:val="24"/>
        </w:rPr>
        <w:t xml:space="preserve"> </w:t>
      </w:r>
      <w:r>
        <w:rPr>
          <w:i/>
          <w:position w:val="2"/>
          <w:sz w:val="24"/>
        </w:rPr>
        <w:t>Y</w:t>
      </w:r>
      <w:r>
        <w:rPr>
          <w:i/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≤</w:t>
      </w:r>
      <w:r>
        <w:rPr>
          <w:i/>
          <w:sz w:val="16"/>
        </w:rPr>
        <w:t>P</w:t>
      </w:r>
      <w:r>
        <w:rPr>
          <w:i/>
          <w:spacing w:val="20"/>
          <w:sz w:val="16"/>
        </w:rPr>
        <w:t xml:space="preserve"> </w:t>
      </w:r>
      <w:r>
        <w:rPr>
          <w:i/>
          <w:position w:val="2"/>
          <w:sz w:val="24"/>
        </w:rPr>
        <w:t>X.</w:t>
      </w:r>
      <w:r>
        <w:rPr>
          <w:i/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If X</w:t>
      </w:r>
      <w:r>
        <w:rPr>
          <w:i/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can</w:t>
      </w:r>
      <w:r>
        <w:rPr>
          <w:i/>
          <w:spacing w:val="-3"/>
          <w:position w:val="2"/>
          <w:sz w:val="24"/>
        </w:rPr>
        <w:t xml:space="preserve"> </w:t>
      </w:r>
      <w:r>
        <w:rPr>
          <w:i/>
          <w:position w:val="2"/>
          <w:sz w:val="24"/>
        </w:rPr>
        <w:t>be</w:t>
      </w:r>
      <w:r>
        <w:rPr>
          <w:i/>
          <w:spacing w:val="-2"/>
          <w:position w:val="2"/>
          <w:sz w:val="24"/>
        </w:rPr>
        <w:t xml:space="preserve"> </w:t>
      </w:r>
      <w:r>
        <w:rPr>
          <w:i/>
          <w:position w:val="2"/>
          <w:sz w:val="24"/>
        </w:rPr>
        <w:t>solved in</w:t>
      </w:r>
      <w:r>
        <w:rPr>
          <w:i/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polynomial time,</w:t>
      </w:r>
      <w:r>
        <w:rPr>
          <w:i/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then Y</w:t>
      </w:r>
      <w:r>
        <w:rPr>
          <w:i/>
          <w:spacing w:val="1"/>
          <w:position w:val="2"/>
          <w:sz w:val="24"/>
        </w:rPr>
        <w:t xml:space="preserve"> </w:t>
      </w:r>
      <w:r>
        <w:rPr>
          <w:i/>
          <w:position w:val="2"/>
          <w:sz w:val="24"/>
        </w:rPr>
        <w:t>can be</w:t>
      </w:r>
      <w:r>
        <w:rPr>
          <w:i/>
          <w:spacing w:val="-2"/>
          <w:position w:val="2"/>
          <w:sz w:val="24"/>
        </w:rPr>
        <w:t xml:space="preserve"> </w:t>
      </w:r>
      <w:r>
        <w:rPr>
          <w:i/>
          <w:position w:val="2"/>
          <w:sz w:val="24"/>
        </w:rPr>
        <w:t>solved</w:t>
      </w:r>
      <w:r>
        <w:rPr>
          <w:i/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in polynomial</w:t>
      </w:r>
      <w:r>
        <w:rPr>
          <w:i/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time.</w:t>
      </w:r>
    </w:p>
    <w:p>
      <w:pPr>
        <w:pStyle w:val="7"/>
        <w:spacing w:before="9"/>
        <w:rPr>
          <w:i/>
          <w:sz w:val="23"/>
        </w:rPr>
      </w:pPr>
    </w:p>
    <w:p>
      <w:pPr>
        <w:pStyle w:val="7"/>
        <w:ind w:left="300" w:right="292"/>
        <w:jc w:val="both"/>
      </w:pPr>
      <w:r>
        <w:rPr>
          <w:b/>
          <w:position w:val="2"/>
        </w:rPr>
        <w:t xml:space="preserve">Proof: </w:t>
      </w:r>
      <w:r>
        <w:rPr>
          <w:position w:val="2"/>
        </w:rPr>
        <w:t>Suppose Y ≤</w:t>
      </w:r>
      <w:r>
        <w:rPr>
          <w:sz w:val="16"/>
        </w:rPr>
        <w:t>P</w:t>
      </w:r>
      <w:r>
        <w:rPr>
          <w:spacing w:val="1"/>
          <w:sz w:val="16"/>
        </w:rPr>
        <w:t xml:space="preserve"> </w:t>
      </w:r>
      <w:r>
        <w:rPr>
          <w:position w:val="2"/>
        </w:rPr>
        <w:t>X and there actually exists a polynomial-time algorithm to solve X. The</w:t>
      </w:r>
      <w:r>
        <w:rPr>
          <w:spacing w:val="1"/>
          <w:position w:val="2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involved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polynomial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plus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polynomial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calls to the black box. It now becomes an algorithm that involves a polynomial number of steps,</w:t>
      </w:r>
      <w:r>
        <w:rPr>
          <w:spacing w:val="1"/>
        </w:rPr>
        <w:t xml:space="preserve"> </w:t>
      </w:r>
      <w:r>
        <w:t>plus a polynomial number of calls to a subroutine that runs in polynomial time; in other words, it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polynomial-time algorithm.</w:t>
      </w:r>
    </w:p>
    <w:p>
      <w:pPr>
        <w:pStyle w:val="7"/>
        <w:spacing w:before="2"/>
      </w:pPr>
    </w:p>
    <w:p>
      <w:pPr>
        <w:pStyle w:val="3"/>
        <w:numPr>
          <w:ilvl w:val="0"/>
          <w:numId w:val="2"/>
        </w:numPr>
        <w:tabs>
          <w:tab w:val="left" w:pos="661"/>
        </w:tabs>
        <w:spacing w:before="0" w:after="0" w:line="240" w:lineRule="auto"/>
        <w:ind w:left="660" w:right="0" w:hanging="361"/>
        <w:jc w:val="left"/>
      </w:pPr>
      <w:r>
        <w:t>Reduction: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Cover</w:t>
      </w:r>
    </w:p>
    <w:p>
      <w:pPr>
        <w:spacing w:before="71" w:line="275" w:lineRule="exact"/>
        <w:ind w:left="300" w:right="0" w:firstLine="0"/>
        <w:jc w:val="both"/>
        <w:rPr>
          <w:b/>
          <w:sz w:val="24"/>
        </w:rPr>
      </w:pPr>
      <w:r>
        <w:rPr>
          <w:b/>
          <w:sz w:val="24"/>
        </w:rPr>
        <w:t>Optimization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Independent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problem:</w:t>
      </w:r>
    </w:p>
    <w:p>
      <w:pPr>
        <w:pStyle w:val="7"/>
        <w:ind w:left="300" w:right="293"/>
        <w:jc w:val="both"/>
      </w:pPr>
      <w:r>
        <w:t xml:space="preserve">In a graph </w:t>
      </w:r>
      <w:r>
        <w:rPr>
          <w:i/>
        </w:rPr>
        <w:t xml:space="preserve">G </w:t>
      </w:r>
      <w:r>
        <w:t xml:space="preserve">= </w:t>
      </w:r>
      <w:r>
        <w:rPr>
          <w:i/>
        </w:rPr>
        <w:t>(V</w:t>
      </w:r>
      <w:r>
        <w:t xml:space="preserve">, </w:t>
      </w:r>
      <w:r>
        <w:rPr>
          <w:i/>
        </w:rPr>
        <w:t>E)</w:t>
      </w:r>
      <w:r>
        <w:t xml:space="preserve">, we say a set of nodes </w:t>
      </w:r>
      <w:r>
        <w:rPr>
          <w:i/>
        </w:rPr>
        <w:t xml:space="preserve">S </w:t>
      </w:r>
      <w:r>
        <w:rPr>
          <w:rFonts w:ascii="Cambria Math" w:hAnsi="Cambria Math"/>
        </w:rPr>
        <w:t xml:space="preserve">⊆ </w:t>
      </w:r>
      <w:r>
        <w:rPr>
          <w:i/>
        </w:rPr>
        <w:t xml:space="preserve">V </w:t>
      </w:r>
      <w:r>
        <w:t xml:space="preserve">is </w:t>
      </w:r>
      <w:r>
        <w:rPr>
          <w:i/>
        </w:rPr>
        <w:t xml:space="preserve">independent </w:t>
      </w:r>
      <w:r>
        <w:t xml:space="preserve">if no two nodes in </w:t>
      </w:r>
      <w:r>
        <w:rPr>
          <w:i/>
        </w:rPr>
        <w:t xml:space="preserve">S </w:t>
      </w:r>
      <w:r>
        <w:t>are joined</w:t>
      </w:r>
      <w:r>
        <w:rPr>
          <w:spacing w:val="1"/>
        </w:rPr>
        <w:t xml:space="preserve"> </w:t>
      </w:r>
      <w:r>
        <w:t>by an edge. It is easy to find small independent sets in a graph (for example, a single node forms</w:t>
      </w:r>
      <w:r>
        <w:rPr>
          <w:spacing w:val="1"/>
        </w:rPr>
        <w:t xml:space="preserve"> </w:t>
      </w:r>
      <w:r>
        <w:t>an independent set); the hard part is to find a large independent set, since you need to build up a</w:t>
      </w:r>
      <w:r>
        <w:rPr>
          <w:spacing w:val="1"/>
        </w:rPr>
        <w:t xml:space="preserve"> </w:t>
      </w:r>
      <w:r>
        <w:t>large collection of nodes without ever including two neighbors. For example, the set of nodes {3,</w:t>
      </w:r>
      <w:r>
        <w:rPr>
          <w:spacing w:val="-57"/>
        </w:rPr>
        <w:t xml:space="preserve"> </w:t>
      </w:r>
      <w:r>
        <w:t>4, 5} is an independent set of size 3 in the graph in Figure, while the set of nodes {1, 4, 5, 6} is a</w:t>
      </w:r>
      <w:r>
        <w:rPr>
          <w:spacing w:val="1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independent set.</w:t>
      </w:r>
    </w:p>
    <w:p>
      <w:pPr>
        <w:pStyle w:val="7"/>
        <w:spacing w:before="9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3029585</wp:posOffset>
            </wp:positionH>
            <wp:positionV relativeFrom="paragraph">
              <wp:posOffset>176530</wp:posOffset>
            </wp:positionV>
            <wp:extent cx="1733550" cy="16421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61" cy="164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6"/>
        </w:rPr>
      </w:pPr>
    </w:p>
    <w:p>
      <w:pPr>
        <w:pStyle w:val="3"/>
        <w:spacing w:before="216" w:line="274" w:lineRule="exact"/>
        <w:ind w:left="300" w:firstLine="0"/>
        <w:jc w:val="both"/>
      </w:pPr>
      <w:r>
        <w:t>Decision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problem:</w:t>
      </w:r>
    </w:p>
    <w:p>
      <w:pPr>
        <w:spacing w:before="0" w:line="274" w:lineRule="exact"/>
        <w:ind w:left="300" w:right="0" w:firstLine="0"/>
        <w:jc w:val="both"/>
        <w:rPr>
          <w:i/>
          <w:sz w:val="24"/>
        </w:rPr>
      </w:pPr>
      <w:r>
        <w:rPr>
          <w:i/>
          <w:sz w:val="24"/>
        </w:rPr>
        <w:t>Given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graph 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k,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does G contain 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independent set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size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least k.</w:t>
      </w:r>
    </w:p>
    <w:p>
      <w:pPr>
        <w:spacing w:after="0" w:line="274" w:lineRule="exact"/>
        <w:jc w:val="both"/>
        <w:rPr>
          <w:sz w:val="24"/>
        </w:rPr>
        <w:sectPr>
          <w:pgSz w:w="12240" w:h="15840"/>
          <w:pgMar w:top="1360" w:right="1140" w:bottom="280" w:left="1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72"/>
        <w:ind w:left="300" w:right="296"/>
        <w:jc w:val="both"/>
      </w:pPr>
      <w:r>
        <w:t>In fact, from the point of view of polynomial-time solvability, there is not a significant difference</w:t>
      </w:r>
      <w:r>
        <w:rPr>
          <w:spacing w:val="-57"/>
        </w:rPr>
        <w:t xml:space="preserve"> </w:t>
      </w:r>
      <w:r>
        <w:t xml:space="preserve">between the </w:t>
      </w:r>
      <w:r>
        <w:rPr>
          <w:i/>
        </w:rPr>
        <w:t xml:space="preserve">optimization version </w:t>
      </w:r>
      <w:r>
        <w:t>of the problem (find the maximum size of an independent set)</w:t>
      </w:r>
      <w:r>
        <w:rPr>
          <w:spacing w:val="1"/>
        </w:rPr>
        <w:t xml:space="preserve"> </w:t>
      </w:r>
      <w:r>
        <w:t xml:space="preserve">and the </w:t>
      </w:r>
      <w:r>
        <w:rPr>
          <w:i/>
        </w:rPr>
        <w:t xml:space="preserve">decision version </w:t>
      </w:r>
      <w:r>
        <w:t xml:space="preserve">(decide, yes or no, whether </w:t>
      </w:r>
      <w:r>
        <w:rPr>
          <w:i/>
        </w:rPr>
        <w:t xml:space="preserve">G </w:t>
      </w:r>
      <w:r>
        <w:t>has an independent set of size at least a</w:t>
      </w:r>
      <w:r>
        <w:rPr>
          <w:spacing w:val="1"/>
        </w:rPr>
        <w:t xml:space="preserve"> </w:t>
      </w:r>
      <w:r>
        <w:t xml:space="preserve">given </w:t>
      </w:r>
      <w:r>
        <w:rPr>
          <w:i/>
        </w:rPr>
        <w:t>k</w:t>
      </w:r>
      <w:r>
        <w:t>). Given a method to solve the optimization version, we automatically solve the decision</w:t>
      </w:r>
      <w:r>
        <w:rPr>
          <w:spacing w:val="1"/>
        </w:rPr>
        <w:t xml:space="preserve"> </w:t>
      </w:r>
      <w:r>
        <w:t>version (for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i/>
        </w:rPr>
        <w:t>k</w:t>
      </w:r>
      <w:r>
        <w:t>)</w:t>
      </w:r>
      <w:r>
        <w:rPr>
          <w:spacing w:val="1"/>
        </w:rPr>
        <w:t xml:space="preserve"> </w:t>
      </w:r>
      <w:r>
        <w:t>as well.</w:t>
      </w:r>
    </w:p>
    <w:p>
      <w:pPr>
        <w:pStyle w:val="7"/>
        <w:spacing w:before="207"/>
        <w:ind w:left="300" w:right="293"/>
        <w:jc w:val="both"/>
      </w:pPr>
      <w:r>
        <w:pict>
          <v:shape id="_x0000_s1029" o:spid="_x0000_s1029" style="position:absolute;left:0pt;margin-left:100.9pt;margin-top:57.25pt;height:396.05pt;width:371.45pt;mso-position-horizontal-relative:page;z-index:-251655168;mso-width-relative:page;mso-height-relative:page;" fillcolor="#C0C0C0" filled="t" stroked="f" coordorigin="2018,1146" coordsize="7429,7921" path="m5556,7435l5551,7416,5545,7407,5537,7400,3730,5592,3714,5577,3698,5564,3683,5554,3668,5545,3653,5539,3640,5534,3626,5530,3613,5527,3600,5526,3588,5527,3576,5529,3565,5532,3554,5538,3543,5544,3533,5552,3523,5561,3395,5690,3381,5705,3369,5720,3358,5736,3350,5750,3344,5767,3340,5783,3337,5801,3336,5819,3338,5839,3341,5860,3347,5881,3354,5904,3363,5929,3374,5954,3387,5982,3403,6010,3590,6369,4147,7448,4371,7879,4365,7885,4009,7693,3009,7162,2483,6880,2458,6868,2435,6858,2412,6849,2391,6842,2369,6837,2348,6834,2327,6834,2306,6836,2286,6840,2267,6847,2248,6855,2229,6866,2210,6879,2191,6895,2172,6913,2049,7035,2035,7053,2025,7073,2020,7096,2018,7121,2023,7149,2035,7177,2056,7207,2084,7238,3899,9053,3907,9059,3917,9062,3925,9066,3935,9066,3946,9061,3955,9058,3965,9053,3975,9048,3987,9041,4010,9022,4024,9010,4038,8996,4052,8981,4065,8967,4085,8943,4092,8931,4097,8921,4102,8911,4105,8901,4110,8890,4111,8880,4106,8861,4100,8852,2381,7133,2382,7131,2729,7322,4054,8037,4611,8341,4618,8346,4628,8348,4637,8348,4645,8349,4655,8348,4667,8343,4676,8340,4686,8335,4695,8329,4705,8322,4727,8305,4738,8295,4750,8283,4761,8272,4781,8251,4790,8241,4796,8232,4802,8222,4807,8212,4810,8203,4815,8191,4816,8181,4816,8172,4815,8164,4813,8154,4584,7723,3882,6384,3622,5891,3624,5889,5343,7608,5352,7615,5371,7620,5380,7620,5392,7615,5401,7612,5411,7608,5421,7602,5433,7595,5444,7586,5457,7575,5470,7563,5484,7550,5498,7536,5510,7522,5530,7498,5537,7486,5542,7476,5546,7466,5550,7457,5555,7445,5556,7435xm6521,6248l6514,6176,6500,6103,6478,6030,6448,5957,6409,5885,6362,5813,6306,5742,6241,5672,6182,5618,6124,5571,6066,5531,6008,5498,5951,5473,5893,5453,5837,5438,5781,5428,5725,5423,5670,5422,5615,5424,5560,5429,5507,5438,5454,5447,5401,5459,5349,5471,5196,5509,5146,5521,5097,5531,5048,5540,5000,5545,4953,5547,4906,5547,4860,5542,4814,5534,4770,5521,4726,5503,4683,5478,4641,5447,4599,5409,4572,5380,4548,5350,4527,5320,4508,5287,4493,5255,4481,5222,4472,5188,4467,5155,4466,5122,4468,5088,4475,5054,4485,5019,4501,4985,4520,4952,4545,4920,4574,4888,4609,4856,4644,4828,4681,4805,4718,4786,4756,4772,4792,4759,4827,4749,4860,4741,4923,4730,4998,4719,5016,4714,5029,4709,5038,4703,5044,4697,5045,4690,5045,4681,5044,4672,5042,4663,5021,4631,5013,4620,5004,4609,4994,4598,4983,4586,4943,4545,4919,4523,4909,4513,4873,4485,4864,4479,4854,4473,4846,4470,4839,4467,4809,4461,4794,4461,4775,4463,4752,4466,4724,4470,4695,4477,4665,4485,4634,4496,4602,4507,4570,4521,4539,4537,4507,4554,4476,4572,4446,4593,4417,4615,4390,4639,4364,4663,4317,4714,4277,4766,4243,4821,4215,4879,4193,4940,4177,5001,4169,5063,4169,5126,4175,5190,4187,5254,4206,5318,4234,5383,4269,5448,4311,5513,4361,5576,4419,5638,4479,5694,4538,5742,4597,5781,4654,5813,4712,5839,4769,5859,4826,5875,4882,5886,4937,5892,4992,5894,5047,5893,5102,5888,5155,5881,5208,5871,5260,5860,5312,5848,5514,5797,5563,5787,5612,5779,5659,5774,5705,5771,5751,5772,5797,5777,5842,5785,5887,5798,5931,5817,5974,5842,6017,5873,6059,5912,6095,5951,6127,5990,6153,6030,6176,6071,6194,6112,6206,6152,6215,6193,6218,6232,6218,6274,6213,6313,6203,6353,6190,6391,6172,6429,6149,6466,6123,6501,6092,6535,6049,6575,6004,6609,5959,6638,5913,6659,5867,6678,5824,6694,5783,6707,5743,6717,5706,6724,5671,6730,5640,6734,5611,6736,5585,6739,5565,6744,5549,6750,5538,6757,5532,6763,5528,6771,5526,6778,5526,6788,5529,6797,5534,6810,5539,6820,5546,6830,5553,6841,5562,6852,5586,6879,5600,6894,5616,6910,5639,6932,5660,6951,5680,6966,5698,6978,5715,6988,5732,6996,5748,7002,5765,7005,5782,7007,5803,7007,5828,7005,5857,7001,5887,6996,5920,6988,5955,6978,5992,6966,6030,6952,6069,6934,6109,6914,6149,6891,6189,6865,6229,6836,6268,6803,6306,6767,6357,6711,6402,6653,6440,6591,6472,6526,6495,6459,6512,6390,6520,6320,6521,6248xm8071,4920l8068,4912,8064,4903,8057,4894,8050,4887,8043,4881,8034,4873,8023,4865,8010,4857,7994,4847,7913,4802,7559,4617,7297,4480,7250,4457,7206,4437,7164,4418,7124,4400,7085,4386,7047,4373,7010,4362,6981,4355,6975,4354,6940,4347,6907,4343,6874,4340,6843,4340,6812,4343,6782,4348,6753,4355,6769,4307,6782,4258,6792,4209,6799,4160,6802,4111,6801,4062,6796,4013,6787,3963,6774,3914,6757,3865,6735,3815,6708,3765,6676,3716,6640,3667,6615,3638,6598,3618,6552,3569,6529,3548,6529,4163,6525,4204,6516,4245,6502,4287,6483,4328,6458,4370,6427,4411,6390,4451,6193,4647,5531,3985,5701,3815,5730,3787,5756,3762,5780,3741,5802,3723,5823,3708,5843,3694,5863,3682,5883,3672,5946,3649,6009,3638,6070,3639,6130,3653,6190,3678,6249,3712,6308,3756,6366,3809,6400,3845,6430,3882,6457,3920,6481,3959,6500,3999,6514,4040,6523,4080,6528,4121,6529,4163,6529,3548,6500,3520,6448,3477,6396,3438,6343,3404,6289,3377,6235,3354,6180,3337,6125,3324,6069,3317,6014,3316,5960,3320,5905,3329,5849,3344,5795,3365,5741,3391,5687,3422,5669,3436,5650,3450,5610,3481,5588,3500,5565,3522,5539,3547,5511,3574,5189,3896,5177,3910,5169,3927,5163,3947,5162,3969,5166,3994,5177,4020,5195,4048,5221,4077,7048,5904,7057,5910,7066,5913,7076,5916,7085,5915,7096,5910,7106,5907,7116,5902,7127,5896,7138,5889,7150,5880,7162,5870,7175,5858,7189,5844,7203,5830,7216,5816,7226,5804,7235,5792,7242,5781,7248,5771,7252,5761,7255,5751,7259,5741,7261,5731,7258,5721,7255,5711,7249,5703,6404,4858,6539,4724,6574,4692,6610,4666,6644,4647,6646,4646,6683,4631,6722,4623,6761,4618,6801,4617,6843,4620,6886,4628,6929,4639,6974,4653,7020,4671,7067,4692,7115,4715,7165,4740,7216,4767,7830,5097,7841,5102,7851,5107,7861,5109,7872,5114,7884,5114,7896,5110,7907,5108,7917,5103,7928,5097,7939,5089,7950,5080,7963,5069,7976,5057,7991,5043,8007,5026,8021,5011,8034,4996,8044,4984,8052,4973,8059,4962,8064,4952,8068,4942,8071,4929,8071,4920xm8561,4430l8556,4411,8550,4402,8542,4394,6648,2500,6639,2494,6620,2489,6611,2489,6598,2493,6580,2501,6570,2507,6559,2514,6535,2534,6521,2546,6507,2560,6494,2573,6483,2586,6464,2609,6457,2620,6446,2640,6442,2649,6438,2662,6436,2672,6442,2692,6447,2702,8349,4603,8357,4609,8377,4615,8386,4614,8397,4609,8407,4606,8417,4601,8428,4595,8439,4588,8463,4569,8476,4557,8490,4544,8504,4529,8517,4515,8536,4491,8543,4480,8549,4470,8553,4460,8556,4450,8561,4439,8561,4430xm9447,3544l9442,3525,9435,3516,7724,1805,8155,1373,8160,1366,8161,1355,8161,1346,8160,1335,8150,1314,8144,1304,8137,1293,8128,1282,8118,1271,8094,1244,8080,1230,8065,1216,8052,1203,8026,1180,8015,1172,8004,1164,7994,1158,7984,1152,7971,1147,7961,1146,7951,1146,7941,1147,7934,1151,6869,2216,6865,2223,6865,2232,6863,2243,6866,2252,6871,2265,6876,2275,6883,2285,6891,2296,6910,2320,6921,2334,6934,2348,6948,2362,6962,2376,6976,2389,6989,2399,7001,2409,7012,2418,7023,2425,7033,2431,7054,2441,7064,2443,7074,2442,7083,2442,7091,2438,7522,2006,9234,3718,9243,3724,9262,3729,9271,3729,9283,3724,9292,3720,9302,3716,9313,3710,9325,3703,9336,3694,9349,3683,9362,3671,9376,3658,9390,3644,9402,3630,9422,3606,9429,3594,9434,3584,9438,3574,9442,3565,9447,3553,9447,354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If we can solve the decision version of Independent Set for every </w:t>
      </w:r>
      <w:r>
        <w:rPr>
          <w:i/>
        </w:rPr>
        <w:t>k</w:t>
      </w:r>
      <w:r>
        <w:t>, then we can also find a</w:t>
      </w:r>
      <w:r>
        <w:rPr>
          <w:spacing w:val="1"/>
        </w:rPr>
        <w:t xml:space="preserve"> </w:t>
      </w:r>
      <w:r>
        <w:t xml:space="preserve">maximum independent set. For given a graph </w:t>
      </w:r>
      <w:r>
        <w:rPr>
          <w:i/>
        </w:rPr>
        <w:t xml:space="preserve">G </w:t>
      </w:r>
      <w:r>
        <w:t xml:space="preserve">on </w:t>
      </w:r>
      <w:r>
        <w:rPr>
          <w:i/>
        </w:rPr>
        <w:t xml:space="preserve">n </w:t>
      </w:r>
      <w:r>
        <w:t>nodes, we simply solve the decision version</w:t>
      </w:r>
      <w:r>
        <w:rPr>
          <w:spacing w:val="-57"/>
        </w:rPr>
        <w:t xml:space="preserve"> </w:t>
      </w:r>
      <w:r>
        <w:t xml:space="preserve">of Independent Set for each </w:t>
      </w:r>
      <w:r>
        <w:rPr>
          <w:i/>
        </w:rPr>
        <w:t>k</w:t>
      </w:r>
      <w:r>
        <w:t xml:space="preserve">; the largest </w:t>
      </w:r>
      <w:r>
        <w:rPr>
          <w:i/>
        </w:rPr>
        <w:t xml:space="preserve">k </w:t>
      </w:r>
      <w:r>
        <w:t>for which the answer is “yes” is the size of the largest</w:t>
      </w:r>
      <w:r>
        <w:rPr>
          <w:spacing w:val="-57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i/>
        </w:rPr>
        <w:t>G</w:t>
      </w:r>
      <w:r>
        <w:t>.</w:t>
      </w:r>
      <w:r>
        <w:rPr>
          <w:spacing w:val="-5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binary</w:t>
      </w:r>
      <w:r>
        <w:rPr>
          <w:spacing w:val="-10"/>
        </w:rPr>
        <w:t xml:space="preserve"> </w:t>
      </w:r>
      <w:r>
        <w:t>search,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i/>
        </w:rPr>
        <w:t>O(</w:t>
      </w:r>
      <w:r>
        <w:t>log</w:t>
      </w:r>
      <w:r>
        <w:rPr>
          <w:spacing w:val="-58"/>
        </w:rPr>
        <w:t xml:space="preserve"> </w:t>
      </w:r>
      <w:r>
        <w:rPr>
          <w:i/>
        </w:rPr>
        <w:t>n)</w:t>
      </w:r>
      <w:r>
        <w:rPr>
          <w:i/>
          <w:spacing w:val="-12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i/>
        </w:rPr>
        <w:t>k</w:t>
      </w:r>
      <w:r>
        <w:t>.)</w:t>
      </w:r>
      <w:r>
        <w:rPr>
          <w:spacing w:val="-6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equivalence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optimization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hold</w:t>
      </w:r>
      <w:r>
        <w:rPr>
          <w:spacing w:val="-58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problems we</w:t>
      </w:r>
      <w:r>
        <w:rPr>
          <w:spacing w:val="-2"/>
        </w:rPr>
        <w:t xml:space="preserve"> </w:t>
      </w:r>
      <w:r>
        <w:t>discuss below.</w:t>
      </w:r>
    </w:p>
    <w:p>
      <w:pPr>
        <w:pStyle w:val="7"/>
        <w:spacing w:before="3"/>
      </w:pPr>
    </w:p>
    <w:p>
      <w:pPr>
        <w:spacing w:before="1" w:after="5"/>
        <w:ind w:left="300" w:right="295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Vertex Cover</w:t>
      </w:r>
      <w:r>
        <w:rPr>
          <w:sz w:val="24"/>
        </w:rPr>
        <w:t xml:space="preserve">. Given a graph </w:t>
      </w:r>
      <w:r>
        <w:rPr>
          <w:i/>
          <w:sz w:val="24"/>
        </w:rPr>
        <w:t xml:space="preserve">G </w:t>
      </w:r>
      <w:r>
        <w:rPr>
          <w:sz w:val="24"/>
        </w:rPr>
        <w:t xml:space="preserve">= </w:t>
      </w:r>
      <w:r>
        <w:rPr>
          <w:i/>
          <w:sz w:val="24"/>
        </w:rPr>
        <w:t>(V</w:t>
      </w:r>
      <w:r>
        <w:rPr>
          <w:sz w:val="24"/>
        </w:rPr>
        <w:t xml:space="preserve">, </w:t>
      </w:r>
      <w:r>
        <w:rPr>
          <w:i/>
          <w:sz w:val="24"/>
        </w:rPr>
        <w:t>E)</w:t>
      </w:r>
      <w:r>
        <w:rPr>
          <w:sz w:val="24"/>
        </w:rPr>
        <w:t xml:space="preserve">, we say that a set of nodes </w:t>
      </w:r>
      <w:r>
        <w:rPr>
          <w:i/>
          <w:sz w:val="24"/>
        </w:rPr>
        <w:t xml:space="preserve">S </w:t>
      </w:r>
      <w:r>
        <w:rPr>
          <w:rFonts w:ascii="Cambria Math" w:hAnsi="Cambria Math"/>
          <w:sz w:val="24"/>
        </w:rPr>
        <w:t xml:space="preserve">⊆ </w:t>
      </w:r>
      <w:r>
        <w:rPr>
          <w:i/>
          <w:sz w:val="24"/>
        </w:rPr>
        <w:t xml:space="preserve">V </w:t>
      </w:r>
      <w:r>
        <w:rPr>
          <w:sz w:val="24"/>
        </w:rPr>
        <w:t xml:space="preserve">is a </w:t>
      </w:r>
      <w:r>
        <w:rPr>
          <w:i/>
          <w:sz w:val="24"/>
        </w:rPr>
        <w:t xml:space="preserve">vertex cover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edge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has at least one end in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</w:t>
      </w:r>
      <w:r>
        <w:rPr>
          <w:sz w:val="24"/>
        </w:rPr>
        <w:t>.</w:t>
      </w:r>
    </w:p>
    <w:p>
      <w:pPr>
        <w:pStyle w:val="7"/>
        <w:ind w:left="3631"/>
        <w:rPr>
          <w:sz w:val="20"/>
        </w:rPr>
      </w:pPr>
      <w:r>
        <w:rPr>
          <w:sz w:val="20"/>
        </w:rPr>
        <w:drawing>
          <wp:inline distT="0" distB="0" distL="0" distR="0">
            <wp:extent cx="1734820" cy="164147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175" cy="16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00" w:right="296"/>
        <w:jc w:val="both"/>
      </w:pPr>
      <w:r>
        <w:t>For example, in the graph in Figure above, the set of nodes {1, 2, 6, 7} is a vertex cover of size 4,</w:t>
      </w:r>
      <w:r>
        <w:rPr>
          <w:spacing w:val="-58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 {2, 3, 7} is a</w:t>
      </w:r>
      <w:r>
        <w:rPr>
          <w:spacing w:val="-1"/>
        </w:rPr>
        <w:t xml:space="preserve"> </w:t>
      </w:r>
      <w:r>
        <w:t>vertex</w:t>
      </w:r>
      <w:r>
        <w:rPr>
          <w:spacing w:val="2"/>
        </w:rPr>
        <w:t xml:space="preserve"> </w:t>
      </w:r>
      <w:r>
        <w:t>cover of size</w:t>
      </w:r>
      <w:r>
        <w:rPr>
          <w:spacing w:val="-1"/>
        </w:rPr>
        <w:t xml:space="preserve"> </w:t>
      </w:r>
      <w:r>
        <w:t>3.</w:t>
      </w:r>
    </w:p>
    <w:p>
      <w:pPr>
        <w:pStyle w:val="7"/>
        <w:spacing w:before="2"/>
        <w:rPr>
          <w:sz w:val="23"/>
        </w:rPr>
      </w:pPr>
    </w:p>
    <w:p>
      <w:pPr>
        <w:pStyle w:val="3"/>
        <w:numPr>
          <w:ilvl w:val="0"/>
          <w:numId w:val="2"/>
        </w:numPr>
        <w:tabs>
          <w:tab w:val="left" w:pos="661"/>
        </w:tabs>
        <w:spacing w:before="0" w:after="0" w:line="274" w:lineRule="exact"/>
        <w:ind w:left="660" w:right="0" w:hanging="361"/>
        <w:jc w:val="left"/>
      </w:pPr>
      <w:r>
        <w:t>Reduction:</w:t>
      </w:r>
    </w:p>
    <w:p>
      <w:pPr>
        <w:spacing w:before="0" w:line="274" w:lineRule="exact"/>
        <w:ind w:left="300" w:right="0" w:firstLine="0"/>
        <w:jc w:val="left"/>
        <w:rPr>
          <w:i/>
          <w:sz w:val="24"/>
        </w:rPr>
      </w:pPr>
      <w:r>
        <w:rPr>
          <w:b/>
          <w:i/>
          <w:sz w:val="24"/>
        </w:rPr>
        <w:t>Lemma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2: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Let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(V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E)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graph.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independent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complement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</w:t>
      </w:r>
    </w:p>
    <w:p>
      <w:pPr>
        <w:spacing w:before="0"/>
        <w:ind w:left="300" w:right="0" w:firstLine="0"/>
        <w:jc w:val="left"/>
        <w:rPr>
          <w:i/>
          <w:sz w:val="24"/>
        </w:rPr>
      </w:pP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 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 vertex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cover.</w:t>
      </w:r>
    </w:p>
    <w:p>
      <w:pPr>
        <w:pStyle w:val="7"/>
        <w:ind w:left="300" w:right="293"/>
      </w:pPr>
      <w:r>
        <w:rPr>
          <w:b/>
        </w:rPr>
        <w:t xml:space="preserve">Proof. </w:t>
      </w:r>
      <w:r>
        <w:t xml:space="preserve">First, suppose that </w:t>
      </w:r>
      <w:r>
        <w:rPr>
          <w:i/>
        </w:rPr>
        <w:t xml:space="preserve">S </w:t>
      </w:r>
      <w:r>
        <w:t xml:space="preserve">is an independent set. Consider an arbitrary edge </w:t>
      </w:r>
      <w:r>
        <w:rPr>
          <w:i/>
        </w:rPr>
        <w:t xml:space="preserve">e </w:t>
      </w:r>
      <w:r>
        <w:t xml:space="preserve">= </w:t>
      </w:r>
      <w:r>
        <w:rPr>
          <w:i/>
        </w:rPr>
        <w:t>(u</w:t>
      </w:r>
      <w:r>
        <w:t xml:space="preserve">, </w:t>
      </w:r>
      <w:r>
        <w:rPr>
          <w:i/>
        </w:rPr>
        <w:t>v)</w:t>
      </w:r>
      <w:r>
        <w:t xml:space="preserve">. Since </w:t>
      </w:r>
      <w:r>
        <w:rPr>
          <w:i/>
        </w:rPr>
        <w:t xml:space="preserve">S </w:t>
      </w:r>
      <w:r>
        <w:t>is</w:t>
      </w:r>
      <w:r>
        <w:rPr>
          <w:spacing w:val="-57"/>
        </w:rPr>
        <w:t xml:space="preserve"> </w:t>
      </w:r>
      <w:r>
        <w:t>independent,</w:t>
      </w:r>
      <w:r>
        <w:rPr>
          <w:spacing w:val="-1"/>
        </w:rPr>
        <w:t xml:space="preserve"> </w:t>
      </w:r>
      <w:r>
        <w:t>it cannot be the case</w:t>
      </w:r>
      <w:r>
        <w:rPr>
          <w:spacing w:val="-1"/>
        </w:rPr>
        <w:t xml:space="preserve"> </w:t>
      </w:r>
      <w:r>
        <w:t xml:space="preserve">that both </w:t>
      </w:r>
      <w:r>
        <w:rPr>
          <w:i/>
        </w:rPr>
        <w:t xml:space="preserve">u </w:t>
      </w:r>
      <w:r>
        <w:t>and</w:t>
      </w:r>
      <w:r>
        <w:rPr>
          <w:spacing w:val="2"/>
        </w:rPr>
        <w:t xml:space="preserve"> </w:t>
      </w:r>
      <w:r>
        <w:rPr>
          <w:i/>
        </w:rPr>
        <w:t>v</w:t>
      </w:r>
      <w:r>
        <w:rPr>
          <w:i/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 xml:space="preserve">in </w:t>
      </w:r>
      <w:r>
        <w:rPr>
          <w:i/>
        </w:rPr>
        <w:t>S</w:t>
      </w:r>
      <w:r>
        <w:t>; so one</w:t>
      </w:r>
      <w:r>
        <w:rPr>
          <w:spacing w:val="-2"/>
        </w:rPr>
        <w:t xml:space="preserve"> </w:t>
      </w:r>
      <w:r>
        <w:t>of them</w:t>
      </w:r>
      <w:r>
        <w:rPr>
          <w:spacing w:val="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</w:p>
    <w:p>
      <w:pPr>
        <w:pStyle w:val="7"/>
        <w:ind w:left="300" w:right="288"/>
      </w:pPr>
      <w:r>
        <w:rPr>
          <w:i/>
        </w:rPr>
        <w:t xml:space="preserve">V </w:t>
      </w:r>
      <w:r>
        <w:t xml:space="preserve">− </w:t>
      </w:r>
      <w:r>
        <w:rPr>
          <w:i/>
        </w:rPr>
        <w:t>S</w:t>
      </w:r>
      <w:r>
        <w:t xml:space="preserve">. It follows that every edge has at least one end in </w:t>
      </w:r>
      <w:r>
        <w:rPr>
          <w:i/>
        </w:rPr>
        <w:t xml:space="preserve">V </w:t>
      </w:r>
      <w:r>
        <w:t xml:space="preserve">− </w:t>
      </w:r>
      <w:r>
        <w:rPr>
          <w:i/>
        </w:rPr>
        <w:t>S</w:t>
      </w:r>
      <w:r>
        <w:t xml:space="preserve">, and so </w:t>
      </w:r>
      <w:r>
        <w:rPr>
          <w:i/>
        </w:rPr>
        <w:t xml:space="preserve">V </w:t>
      </w:r>
      <w:r>
        <w:t xml:space="preserve">− </w:t>
      </w:r>
      <w:r>
        <w:rPr>
          <w:i/>
        </w:rPr>
        <w:t xml:space="preserve">S </w:t>
      </w:r>
      <w:r>
        <w:t>is a vertex cover.</w:t>
      </w:r>
      <w:r>
        <w:rPr>
          <w:spacing w:val="1"/>
        </w:rPr>
        <w:t xml:space="preserve"> </w:t>
      </w:r>
      <w:r>
        <w:rPr>
          <w:spacing w:val="-1"/>
        </w:rPr>
        <w:t>Conversely,</w:t>
      </w:r>
      <w:r>
        <w:rPr>
          <w:spacing w:val="-8"/>
        </w:rPr>
        <w:t xml:space="preserve"> </w:t>
      </w:r>
      <w:r>
        <w:t>suppose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i/>
        </w:rPr>
        <w:t>V</w:t>
      </w:r>
      <w:r>
        <w:rPr>
          <w:i/>
          <w:spacing w:val="-8"/>
        </w:rPr>
        <w:t xml:space="preserve"> </w:t>
      </w:r>
      <w:r>
        <w:t>−</w:t>
      </w:r>
      <w:r>
        <w:rPr>
          <w:spacing w:val="-9"/>
        </w:rPr>
        <w:t xml:space="preserve"> </w:t>
      </w:r>
      <w:r>
        <w:rPr>
          <w:i/>
        </w:rPr>
        <w:t>S</w:t>
      </w:r>
      <w:r>
        <w:rPr>
          <w:i/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vertex</w:t>
      </w:r>
      <w:r>
        <w:rPr>
          <w:spacing w:val="-6"/>
        </w:rPr>
        <w:t xml:space="preserve"> </w:t>
      </w:r>
      <w:r>
        <w:t>cover.</w:t>
      </w:r>
      <w:r>
        <w:rPr>
          <w:spacing w:val="-8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rPr>
          <w:i/>
        </w:rPr>
        <w:t>u</w:t>
      </w:r>
      <w:r>
        <w:rPr>
          <w:i/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i/>
        </w:rPr>
        <w:t>v</w:t>
      </w:r>
      <w:r>
        <w:rPr>
          <w:i/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i/>
        </w:rPr>
        <w:t>S</w:t>
      </w:r>
      <w:r>
        <w:t>.</w:t>
      </w:r>
      <w:r>
        <w:rPr>
          <w:spacing w:val="-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joined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 xml:space="preserve">edge </w:t>
      </w:r>
      <w:r>
        <w:rPr>
          <w:i/>
        </w:rPr>
        <w:t>e</w:t>
      </w:r>
      <w:r>
        <w:t>,</w:t>
      </w:r>
      <w:r>
        <w:rPr>
          <w:spacing w:val="-1"/>
        </w:rPr>
        <w:t xml:space="preserve"> </w:t>
      </w:r>
      <w:r>
        <w:t>then neither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 xml:space="preserve">of </w:t>
      </w:r>
      <w:r>
        <w:rPr>
          <w:i/>
        </w:rPr>
        <w:t>e</w:t>
      </w:r>
      <w:r>
        <w:rPr>
          <w:i/>
          <w:spacing w:val="-2"/>
        </w:rPr>
        <w:t xml:space="preserve"> </w:t>
      </w:r>
      <w:r>
        <w:t>would lie</w:t>
      </w:r>
      <w:r>
        <w:rPr>
          <w:spacing w:val="-2"/>
        </w:rPr>
        <w:t xml:space="preserve"> </w:t>
      </w:r>
      <w:r>
        <w:t xml:space="preserve">in </w:t>
      </w:r>
      <w:r>
        <w:rPr>
          <w:i/>
        </w:rPr>
        <w:t>V</w:t>
      </w:r>
      <w:r>
        <w:rPr>
          <w:i/>
          <w:spacing w:val="-1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rPr>
          <w:i/>
        </w:rPr>
        <w:t>S</w:t>
      </w:r>
      <w:r>
        <w:t>, contradicting</w:t>
      </w:r>
      <w:r>
        <w:rPr>
          <w:spacing w:val="-3"/>
        </w:rPr>
        <w:t xml:space="preserve"> </w:t>
      </w:r>
      <w:r>
        <w:t>our assumption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i/>
        </w:rPr>
        <w:t>V</w:t>
      </w:r>
      <w:r>
        <w:rPr>
          <w:i/>
          <w:spacing w:val="-4"/>
        </w:rPr>
        <w:t xml:space="preserve"> </w:t>
      </w:r>
      <w:r>
        <w:t>−</w:t>
      </w:r>
      <w:r>
        <w:rPr>
          <w:spacing w:val="-5"/>
        </w:rPr>
        <w:t xml:space="preserve"> </w:t>
      </w:r>
      <w:r>
        <w:rPr>
          <w:i/>
        </w:rPr>
        <w:t>S</w:t>
      </w:r>
      <w:r>
        <w:rPr>
          <w:i/>
          <w:spacing w:val="-57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vertex</w:t>
      </w:r>
      <w:r>
        <w:rPr>
          <w:spacing w:val="-8"/>
        </w:rPr>
        <w:t xml:space="preserve"> </w:t>
      </w:r>
      <w:r>
        <w:rPr>
          <w:spacing w:val="-1"/>
        </w:rPr>
        <w:t>cover.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10"/>
        </w:rPr>
        <w:t xml:space="preserve"> </w:t>
      </w:r>
      <w:r>
        <w:t>follows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nodes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i/>
        </w:rPr>
        <w:t>S</w:t>
      </w:r>
      <w:r>
        <w:rPr>
          <w:i/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joined</w:t>
      </w:r>
      <w:r>
        <w:rPr>
          <w:spacing w:val="-10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edge,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rPr>
          <w:i/>
        </w:rPr>
        <w:t>S</w:t>
      </w:r>
      <w:r>
        <w:rPr>
          <w:i/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independent</w:t>
      </w:r>
      <w:r>
        <w:rPr>
          <w:spacing w:val="-57"/>
        </w:rPr>
        <w:t xml:space="preserve"> </w:t>
      </w:r>
      <w:r>
        <w:t>set.</w:t>
      </w:r>
    </w:p>
    <w:p>
      <w:pPr>
        <w:pStyle w:val="7"/>
        <w:spacing w:before="10"/>
        <w:rPr>
          <w:sz w:val="23"/>
        </w:rPr>
      </w:pPr>
    </w:p>
    <w:p>
      <w:pPr>
        <w:spacing w:before="0"/>
        <w:ind w:left="300" w:right="0" w:firstLine="0"/>
        <w:jc w:val="left"/>
        <w:rPr>
          <w:i/>
          <w:sz w:val="24"/>
        </w:rPr>
      </w:pPr>
      <w:r>
        <w:rPr>
          <w:b/>
          <w:i/>
          <w:sz w:val="24"/>
        </w:rPr>
        <w:t>Lemma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3: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Independent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Set ≤P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Vertex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Cover.</w:t>
      </w:r>
    </w:p>
    <w:p>
      <w:pPr>
        <w:pStyle w:val="7"/>
        <w:rPr>
          <w:i/>
        </w:rPr>
      </w:pPr>
    </w:p>
    <w:p>
      <w:pPr>
        <w:pStyle w:val="7"/>
        <w:ind w:left="300" w:right="298"/>
        <w:jc w:val="both"/>
      </w:pPr>
      <w:r>
        <w:rPr>
          <w:b/>
        </w:rPr>
        <w:t xml:space="preserve">Proof. </w:t>
      </w:r>
      <w:r>
        <w:t xml:space="preserve">If we have a black box to solve Vertex Cover, then we can decide whether </w:t>
      </w:r>
      <w:r>
        <w:rPr>
          <w:i/>
        </w:rPr>
        <w:t xml:space="preserve">G </w:t>
      </w:r>
      <w:r>
        <w:t>has an</w:t>
      </w:r>
      <w:r>
        <w:rPr>
          <w:spacing w:val="1"/>
        </w:rPr>
        <w:t xml:space="preserve"> </w:t>
      </w:r>
      <w:r>
        <w:t xml:space="preserve">independent set of size at least </w:t>
      </w:r>
      <w:r>
        <w:rPr>
          <w:i/>
        </w:rPr>
        <w:t xml:space="preserve">k </w:t>
      </w:r>
      <w:r>
        <w:t xml:space="preserve">by asking the black box whether </w:t>
      </w:r>
      <w:r>
        <w:rPr>
          <w:i/>
        </w:rPr>
        <w:t xml:space="preserve">G </w:t>
      </w:r>
      <w:r>
        <w:t>has a vertex cover of size at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rPr>
          <w:i/>
        </w:rPr>
        <w:t>n</w:t>
      </w:r>
      <w:r>
        <w:rPr>
          <w:i/>
          <w:spacing w:val="-2"/>
        </w:rPr>
        <w:t xml:space="preserve"> </w:t>
      </w:r>
      <w:r>
        <w:t>−</w:t>
      </w:r>
      <w:r>
        <w:rPr>
          <w:spacing w:val="-1"/>
        </w:rPr>
        <w:t xml:space="preserve"> </w:t>
      </w:r>
      <w:r>
        <w:rPr>
          <w:i/>
        </w:rPr>
        <w:t>k</w:t>
      </w:r>
      <w:r>
        <w:t>.</w:t>
      </w:r>
    </w:p>
    <w:p>
      <w:pPr>
        <w:pStyle w:val="7"/>
      </w:pPr>
    </w:p>
    <w:p>
      <w:pPr>
        <w:spacing w:before="0"/>
        <w:ind w:left="300" w:right="0" w:firstLine="0"/>
        <w:jc w:val="left"/>
        <w:rPr>
          <w:i/>
          <w:sz w:val="24"/>
        </w:rPr>
      </w:pPr>
      <w:r>
        <w:rPr>
          <w:b/>
          <w:i/>
          <w:sz w:val="24"/>
        </w:rPr>
        <w:t>Lemma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4: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Vertex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Cover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≤P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Independent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Set.</w:t>
      </w:r>
    </w:p>
    <w:p>
      <w:pPr>
        <w:spacing w:after="0"/>
        <w:jc w:val="left"/>
        <w:rPr>
          <w:sz w:val="24"/>
        </w:rPr>
        <w:sectPr>
          <w:pgSz w:w="12240" w:h="15840"/>
          <w:pgMar w:top="1360" w:right="1140" w:bottom="280" w:left="1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72"/>
        <w:ind w:left="300"/>
        <w:rPr>
          <w:i/>
        </w:rPr>
      </w:pPr>
      <w:r>
        <w:rPr>
          <w:b/>
        </w:rPr>
        <w:t>Proof.</w:t>
      </w:r>
      <w:r>
        <w:rPr>
          <w:b/>
          <w:spacing w:val="-6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black</w:t>
      </w:r>
      <w:r>
        <w:rPr>
          <w:spacing w:val="-8"/>
        </w:rPr>
        <w:t xml:space="preserve"> </w:t>
      </w:r>
      <w:r>
        <w:t>box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solve</w:t>
      </w:r>
      <w:r>
        <w:rPr>
          <w:spacing w:val="-9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Set,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rPr>
          <w:i/>
        </w:rPr>
        <w:t>G</w:t>
      </w:r>
      <w:r>
        <w:rPr>
          <w:i/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vertex</w:t>
      </w:r>
      <w:r>
        <w:rPr>
          <w:spacing w:val="-57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at most</w:t>
      </w:r>
      <w:r>
        <w:rPr>
          <w:spacing w:val="-1"/>
        </w:rPr>
        <w:t xml:space="preserve"> </w:t>
      </w:r>
      <w:r>
        <w:rPr>
          <w:i/>
        </w:rPr>
        <w:t>k</w:t>
      </w:r>
      <w:r>
        <w:rPr>
          <w:i/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asking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rPr>
          <w:i/>
        </w:rPr>
        <w:t>G</w:t>
      </w:r>
      <w:r>
        <w:rPr>
          <w:i/>
          <w:spacing w:val="-1"/>
        </w:rPr>
        <w:t xml:space="preserve"> </w:t>
      </w:r>
      <w:r>
        <w:t>has an</w:t>
      </w:r>
      <w:r>
        <w:rPr>
          <w:spacing w:val="-3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2"/>
        </w:rPr>
        <w:t xml:space="preserve"> </w:t>
      </w:r>
      <w:r>
        <w:rPr>
          <w:i/>
        </w:rPr>
        <w:t>n</w:t>
      </w:r>
    </w:p>
    <w:p>
      <w:pPr>
        <w:spacing w:before="0"/>
        <w:ind w:left="300" w:right="0" w:firstLine="0"/>
        <w:jc w:val="left"/>
        <w:rPr>
          <w:sz w:val="24"/>
        </w:rPr>
      </w:pP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k</w:t>
      </w:r>
      <w:r>
        <w:rPr>
          <w:sz w:val="24"/>
        </w:rPr>
        <w:t>.</w:t>
      </w:r>
    </w:p>
    <w:p>
      <w:pPr>
        <w:pStyle w:val="3"/>
        <w:numPr>
          <w:ilvl w:val="0"/>
          <w:numId w:val="2"/>
        </w:numPr>
        <w:tabs>
          <w:tab w:val="left" w:pos="661"/>
        </w:tabs>
        <w:spacing w:before="189" w:after="0" w:line="240" w:lineRule="auto"/>
        <w:ind w:left="660" w:right="0" w:hanging="361"/>
        <w:jc w:val="left"/>
      </w:pPr>
      <w:r>
        <w:t>NP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Problems</w:t>
      </w:r>
    </w:p>
    <w:p>
      <w:pPr>
        <w:pStyle w:val="7"/>
        <w:spacing w:before="93" w:line="237" w:lineRule="auto"/>
        <w:ind w:left="300" w:right="292"/>
        <w:jc w:val="both"/>
      </w:pPr>
      <w:r>
        <w:t xml:space="preserve">If problem </w:t>
      </w:r>
      <w:r>
        <w:rPr>
          <w:i/>
        </w:rPr>
        <w:t xml:space="preserve">X </w:t>
      </w:r>
      <w:r>
        <w:t xml:space="preserve">has following two properties: (i) </w:t>
      </w:r>
      <w:r>
        <w:rPr>
          <w:i/>
        </w:rPr>
        <w:t xml:space="preserve">X </w:t>
      </w:r>
      <w:r>
        <w:rPr>
          <w:rFonts w:ascii="Cambria Math" w:hAnsi="Cambria Math"/>
        </w:rPr>
        <w:t xml:space="preserve">∈ </w:t>
      </w:r>
      <w:r>
        <w:t xml:space="preserve">NP; and (ii) for all </w:t>
      </w:r>
      <w:r>
        <w:rPr>
          <w:i/>
        </w:rPr>
        <w:t xml:space="preserve">Y </w:t>
      </w:r>
      <w:r>
        <w:rPr>
          <w:rFonts w:ascii="Cambria Math" w:hAnsi="Cambria Math"/>
        </w:rPr>
        <w:t xml:space="preserve">∈ </w:t>
      </w:r>
      <w:r>
        <w:t xml:space="preserve">NP, </w:t>
      </w:r>
      <w:r>
        <w:rPr>
          <w:i/>
        </w:rPr>
        <w:t xml:space="preserve">Y </w:t>
      </w:r>
      <w:r>
        <w:t>≤</w:t>
      </w:r>
      <w:r>
        <w:rPr>
          <w:i/>
        </w:rPr>
        <w:t>P X</w:t>
      </w:r>
      <w:r>
        <w:t>. In other</w:t>
      </w:r>
      <w:r>
        <w:rPr>
          <w:spacing w:val="1"/>
        </w:rPr>
        <w:t xml:space="preserve"> </w:t>
      </w:r>
      <w:r>
        <w:t xml:space="preserve">words, we require that every problem in NP can be reduced to </w:t>
      </w:r>
      <w:r>
        <w:rPr>
          <w:i/>
        </w:rPr>
        <w:t>X</w:t>
      </w:r>
      <w:r>
        <w:t xml:space="preserve">. We will call such an </w:t>
      </w:r>
      <w:r>
        <w:rPr>
          <w:i/>
        </w:rPr>
        <w:t xml:space="preserve">X </w:t>
      </w:r>
      <w:r>
        <w:t xml:space="preserve">an </w:t>
      </w:r>
      <w:r>
        <w:rPr>
          <w:i/>
        </w:rPr>
        <w:t>NP-</w:t>
      </w:r>
      <w:r>
        <w:rPr>
          <w:i/>
          <w:spacing w:val="1"/>
        </w:rPr>
        <w:t xml:space="preserve"> </w:t>
      </w:r>
      <w:r>
        <w:rPr>
          <w:i/>
        </w:rPr>
        <w:t>complete</w:t>
      </w:r>
      <w:r>
        <w:rPr>
          <w:i/>
          <w:spacing w:val="-2"/>
        </w:rPr>
        <w:t xml:space="preserve"> </w:t>
      </w:r>
      <w:r>
        <w:t>problem.</w:t>
      </w:r>
    </w:p>
    <w:p>
      <w:pPr>
        <w:pStyle w:val="7"/>
        <w:spacing w:before="2"/>
      </w:pPr>
    </w:p>
    <w:p>
      <w:pPr>
        <w:spacing w:before="0"/>
        <w:ind w:left="300" w:right="296" w:firstLine="0"/>
        <w:jc w:val="left"/>
        <w:rPr>
          <w:i/>
          <w:sz w:val="24"/>
        </w:rPr>
      </w:pPr>
      <w:r>
        <w:pict>
          <v:shape id="_x0000_s1030" o:spid="_x0000_s1030" style="position:absolute;left:0pt;margin-left:100.9pt;margin-top:1.8pt;height:396.05pt;width:371.45pt;mso-position-horizontal-relative:page;z-index:-251654144;mso-width-relative:page;mso-height-relative:page;" fillcolor="#C0C0C0" filled="t" stroked="f" coordorigin="2018,36" coordsize="7429,7921" path="m5556,6326l5551,6307,5545,6298,5537,6290,3730,4483,3714,4468,3698,4455,3683,4444,3668,4435,3653,4430,3640,4425,3626,4421,3613,4417,3600,4417,3588,4418,3576,4420,3565,4423,3554,4428,3543,4435,3533,4443,3523,4452,3395,4581,3381,4596,3369,4611,3358,4626,3350,4641,3344,4657,3340,4674,3337,4691,3336,4709,3338,4730,3341,4750,3347,4772,3354,4795,3363,4819,3374,4845,3387,4872,3403,4900,3590,5259,4147,6339,4371,6769,4365,6775,4009,6584,3009,6052,2483,5771,2458,5759,2435,5748,2412,5739,2391,5732,2369,5728,2348,5725,2327,5724,2306,5726,2286,5731,2267,5737,2248,5746,2229,5756,2210,5770,2191,5785,2172,5803,2049,5926,2035,5944,2025,5964,2020,5986,2018,6012,2023,6039,2035,6068,2056,6098,2084,6129,3899,7944,3907,7950,3917,7953,3925,7956,3935,7956,3946,7951,3955,7949,3965,7944,3975,7938,3987,7931,4010,7912,4024,7900,4038,7887,4052,7872,4065,7858,4085,7833,4092,7822,4097,7811,4102,7802,4105,7792,4110,7781,4111,7770,4106,7751,4100,7742,2381,6023,2382,6022,2729,6212,4054,6928,4611,7231,4618,7236,4628,7239,4637,7239,4645,7240,4655,7238,4667,7233,4676,7230,4686,7226,4695,7220,4705,7213,4727,7196,4738,7186,4750,7174,4761,7163,4781,7142,4790,7132,4796,7122,4802,7113,4807,7103,4810,7093,4815,7082,4816,7072,4816,7062,4815,7054,4813,7045,4584,6613,3882,5274,3622,4782,3624,4780,5343,6499,5352,6505,5371,6511,5380,6510,5392,6505,5401,6503,5411,6498,5421,6492,5433,6485,5444,6476,5457,6466,5470,6454,5484,6441,5498,6426,5510,6412,5530,6388,5537,6377,5542,6367,5546,6357,5550,6347,5555,6336,5556,6326xm6521,5139l6514,5067,6500,4994,6478,4921,6448,4848,6409,4775,6362,4704,6306,4633,6241,4563,6182,4508,6124,4461,6066,4421,6008,4389,5951,4364,5893,4344,5837,4329,5781,4318,5725,4313,5670,4313,5615,4315,5560,4320,5507,4328,5454,4338,5401,4349,5349,4361,5196,4400,5146,4412,5097,4422,5048,4430,5000,4436,4953,4438,4906,4438,4860,4433,4814,4424,4770,4412,4726,4393,4683,4369,4641,4337,4599,4300,4572,4271,4548,4241,4527,4210,4508,4178,4493,4145,4481,4112,4472,4079,4467,4046,4466,4013,4468,3979,4475,3944,4485,3909,4501,3876,4520,3843,4545,3810,4574,3778,4609,3746,4644,3719,4681,3696,4718,3677,4756,3662,4792,3650,4827,3640,4860,3632,4923,3621,4998,3609,5016,3605,5029,3600,5038,3594,5044,3588,5045,3580,5045,3571,5044,3563,5042,3553,5021,3521,5013,3511,5004,3500,4994,3488,4983,3476,4943,3436,4919,3413,4909,3404,4873,3376,4864,3369,4854,3364,4846,3360,4839,3358,4809,3351,4794,3352,4775,3353,4752,3356,4724,3360,4695,3367,4665,3376,4634,3386,4602,3397,4570,3412,4539,3427,4507,3444,4476,3463,4446,3483,4417,3506,4390,3529,4364,3554,4317,3604,4277,3657,4243,3712,4215,3770,4193,3830,4177,3891,4169,3953,4169,4016,4175,4080,4187,4145,4206,4209,4234,4273,4269,4339,4311,4403,4361,4467,4419,4529,4479,4585,4538,4632,4597,4672,4654,4703,4712,4729,4769,4750,4826,4766,4882,4776,4937,4783,4992,4785,5047,4783,5102,4779,5155,4771,5208,4762,5260,4751,5312,4738,5514,4688,5563,4678,5612,4670,5659,4664,5705,4661,5751,4662,5797,4667,5842,4676,5887,4689,5931,4707,5974,4732,6017,4764,6059,4802,6095,4841,6127,4881,6153,4921,6176,4962,6194,5003,6206,5043,6215,5083,6218,5123,6218,5164,6213,5204,6203,5243,6190,5282,6172,5320,6149,5357,6123,5392,6092,5425,6049,5465,6004,5500,5959,5528,5913,5550,5867,5569,5824,5585,5783,5597,5743,5607,5706,5615,5671,5620,5640,5624,5611,5627,5585,5630,5565,5635,5549,5641,5538,5648,5532,5654,5528,5661,5526,5669,5526,5678,5529,5688,5534,5700,5539,5710,5546,5721,5553,5731,5562,5742,5586,5769,5600,5784,5616,5801,5639,5823,5660,5841,5680,5857,5698,5868,5715,5879,5732,5887,5748,5892,5765,5896,5782,5898,5803,5898,5828,5895,5857,5892,5887,5886,5920,5878,5955,5868,5992,5856,6030,5842,6069,5825,6109,5804,6149,5781,6189,5756,6229,5726,6268,5694,6306,5658,6357,5602,6402,5543,6440,5482,6472,5416,6495,5349,6512,5281,6520,5211,6521,5139xm8071,3811l8068,3802,8064,3794,8057,3785,8050,3777,8043,3771,8034,3764,8023,3756,8010,3747,7994,3738,7913,3692,7559,3508,7297,3370,7250,3348,7206,3327,7164,3308,7124,3291,7085,3276,7047,3263,7010,3253,6981,3246,6975,3244,6940,3238,6907,3234,6874,3231,6843,3231,6812,3234,6782,3239,6753,3246,6769,3197,6782,3149,6792,3100,6799,3051,6802,3002,6801,2953,6796,2903,6787,2853,6774,2805,6757,2755,6735,2706,6708,2656,6676,2607,6640,2558,6615,2529,6598,2509,6552,2460,6529,2438,6529,3053,6525,3095,6516,3136,6502,3177,6483,3219,6458,3260,6427,3301,6390,3341,6193,3538,5531,2876,5701,2706,5730,2678,5756,2653,5780,2631,5802,2613,5823,2598,5843,2585,5863,2573,5883,2563,5946,2540,6009,2529,6070,2530,6130,2544,6190,2569,6249,2603,6308,2647,6366,2700,6400,2736,6430,2773,6457,2811,6481,2849,6500,2890,6514,2930,6523,2971,6528,3012,6529,3053,6529,2438,6500,2411,6448,2367,6396,2329,6343,2295,6289,2267,6235,2245,6180,2228,6125,2215,6069,2208,6014,2206,5960,2211,5905,2220,5849,2235,5795,2256,5741,2282,5687,2313,5669,2326,5650,2340,5610,2372,5588,2391,5565,2413,5539,2437,5511,2465,5189,2786,5177,2801,5169,2818,5163,2838,5162,2859,5166,2885,5177,2911,5195,2939,5221,2967,7048,4795,7057,4801,7066,4804,7076,4806,7085,4806,7096,4801,7106,4797,7116,4793,7127,4787,7138,4780,7150,4771,7162,4761,7175,4749,7189,4735,7203,4721,7216,4707,7226,4694,7235,4683,7242,4671,7248,4661,7252,4651,7255,4642,7259,4632,7261,4621,7258,4612,7255,4602,7249,4593,6404,3749,6539,3614,6574,3583,6610,3557,6644,3538,6646,3537,6683,3522,6722,3513,6761,3508,6801,3508,6843,3511,6886,3519,6929,3529,6974,3544,7020,3562,7067,3583,7115,3606,7165,3631,7216,3657,7830,3988,7841,3993,7851,3997,7861,4000,7872,4004,7884,4004,7896,4001,7907,3998,7917,3994,7928,3987,7939,3980,7950,3971,7963,3960,7976,3948,7991,3934,8007,3917,8021,3901,8034,3887,8044,3874,8052,3863,8059,3852,8064,3842,8068,3833,8071,3820,8071,3811xm8561,3320l8556,3301,8550,3293,8542,3285,6648,1391,6639,1385,6620,1379,6611,1380,6598,1383,6580,1392,6570,1398,6559,1404,6535,1424,6521,1437,6507,1451,6494,1464,6483,1476,6464,1499,6457,1511,6446,1531,6442,1540,6438,1553,6436,1563,6442,1582,6447,1592,8349,3494,8357,3500,8377,3505,8386,3505,8397,3500,8407,3497,8417,3492,8428,3486,8439,3479,8463,3459,8476,3448,8490,3434,8504,3420,8517,3406,8536,3382,8543,3371,8549,3360,8553,3351,8556,3341,8561,3330,8561,3320xm9447,2435l9442,2416,9435,2407,7724,695,8155,264,8160,256,8161,246,8161,237,8160,226,8150,204,8144,194,8137,184,8128,173,8118,161,8094,135,8080,120,8065,106,8052,94,8026,71,8015,62,8004,55,7994,48,7984,43,7971,37,7961,36,7951,36,7941,37,7934,42,6869,1106,6865,1114,6865,1123,6863,1133,6866,1143,6871,1156,6876,1165,6883,1176,6891,1186,6910,1211,6921,1224,6934,1238,6948,1253,6962,1267,6976,1279,6989,1290,7001,1299,7012,1308,7023,1316,7033,1322,7054,1331,7064,1334,7074,1333,7083,1332,7091,1328,7522,896,9234,2608,9243,2614,9262,2620,9271,2619,9283,2614,9292,2611,9302,2606,9313,2600,9325,2593,9336,2584,9349,2574,9362,2562,9376,2549,9390,2534,9402,2520,9422,2496,9429,2485,9434,2475,9438,2465,9442,2455,9447,2444,9447,243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i/>
          <w:sz w:val="24"/>
        </w:rPr>
        <w:t>Lemma</w:t>
      </w:r>
      <w:r>
        <w:rPr>
          <w:b/>
          <w:i/>
          <w:spacing w:val="-5"/>
          <w:sz w:val="24"/>
        </w:rPr>
        <w:t xml:space="preserve"> </w:t>
      </w:r>
      <w:r>
        <w:rPr>
          <w:i/>
          <w:sz w:val="24"/>
        </w:rPr>
        <w:t>:Suppose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NP-complete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problem.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solvable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polynomial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if 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NP.</w:t>
      </w:r>
    </w:p>
    <w:p>
      <w:pPr>
        <w:pStyle w:val="7"/>
        <w:spacing w:before="185"/>
        <w:ind w:left="300" w:right="294"/>
        <w:jc w:val="both"/>
      </w:pPr>
      <w:r>
        <w:rPr>
          <w:b/>
        </w:rPr>
        <w:t xml:space="preserve">Proof. </w:t>
      </w:r>
      <w:r>
        <w:t xml:space="preserve">Clearly, if P = NP, then </w:t>
      </w:r>
      <w:r>
        <w:rPr>
          <w:i/>
        </w:rPr>
        <w:t xml:space="preserve">X </w:t>
      </w:r>
      <w:r>
        <w:t>can be solved in polynomial time since it belongs to NP.</w:t>
      </w:r>
      <w:r>
        <w:rPr>
          <w:spacing w:val="1"/>
        </w:rPr>
        <w:t xml:space="preserve"> </w:t>
      </w:r>
      <w:r>
        <w:t xml:space="preserve">Conversely, suppose that </w:t>
      </w:r>
      <w:r>
        <w:rPr>
          <w:i/>
        </w:rPr>
        <w:t xml:space="preserve">X </w:t>
      </w:r>
      <w:r>
        <w:t xml:space="preserve">can be solved in polynomial time. If </w:t>
      </w:r>
      <w:r>
        <w:rPr>
          <w:i/>
        </w:rPr>
        <w:t xml:space="preserve">Y </w:t>
      </w:r>
      <w:r>
        <w:t>is any other problem in NP,</w:t>
      </w:r>
      <w:r>
        <w:rPr>
          <w:spacing w:val="1"/>
        </w:rPr>
        <w:t xml:space="preserve"> </w:t>
      </w:r>
      <w:r>
        <w:rPr>
          <w:position w:val="2"/>
        </w:rPr>
        <w:t>then</w:t>
      </w:r>
      <w:r>
        <w:rPr>
          <w:spacing w:val="-4"/>
          <w:position w:val="2"/>
        </w:rPr>
        <w:t xml:space="preserve"> </w:t>
      </w:r>
      <w:r>
        <w:rPr>
          <w:i/>
          <w:position w:val="2"/>
        </w:rPr>
        <w:t>Y</w:t>
      </w:r>
      <w:r>
        <w:rPr>
          <w:i/>
          <w:spacing w:val="-1"/>
          <w:position w:val="2"/>
        </w:rPr>
        <w:t xml:space="preserve"> </w:t>
      </w:r>
      <w:r>
        <w:rPr>
          <w:position w:val="2"/>
        </w:rPr>
        <w:t>≤</w:t>
      </w:r>
      <w:r>
        <w:rPr>
          <w:i/>
          <w:sz w:val="16"/>
        </w:rPr>
        <w:t>P</w:t>
      </w:r>
      <w:r>
        <w:rPr>
          <w:i/>
          <w:spacing w:val="17"/>
          <w:sz w:val="16"/>
        </w:rPr>
        <w:t xml:space="preserve"> </w:t>
      </w:r>
      <w:r>
        <w:rPr>
          <w:i/>
          <w:position w:val="2"/>
        </w:rPr>
        <w:t>X</w:t>
      </w:r>
      <w:r>
        <w:rPr>
          <w:i/>
          <w:spacing w:val="-4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follows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that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Y</w:t>
      </w:r>
      <w:r>
        <w:rPr>
          <w:i/>
          <w:spacing w:val="-1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solved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polynomial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time.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Hence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 xml:space="preserve">NP </w:t>
      </w:r>
      <w:r>
        <w:rPr>
          <w:rFonts w:ascii="Cambria Math" w:hAnsi="Cambria Math"/>
          <w:position w:val="2"/>
        </w:rPr>
        <w:t>⊆</w:t>
      </w:r>
      <w:r>
        <w:rPr>
          <w:rFonts w:ascii="Cambria Math" w:hAnsi="Cambria Math"/>
          <w:spacing w:val="4"/>
          <w:position w:val="2"/>
        </w:rPr>
        <w:t xml:space="preserve"> </w:t>
      </w:r>
      <w:r>
        <w:rPr>
          <w:position w:val="2"/>
        </w:rPr>
        <w:t>P;),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58"/>
          <w:position w:val="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conclusion.</w:t>
      </w:r>
    </w:p>
    <w:p>
      <w:pPr>
        <w:pStyle w:val="7"/>
        <w:spacing w:before="2"/>
      </w:pPr>
    </w:p>
    <w:p>
      <w:pPr>
        <w:pStyle w:val="3"/>
        <w:numPr>
          <w:ilvl w:val="0"/>
          <w:numId w:val="2"/>
        </w:numPr>
        <w:tabs>
          <w:tab w:val="left" w:pos="661"/>
        </w:tabs>
        <w:spacing w:before="0" w:after="0" w:line="276" w:lineRule="exact"/>
        <w:ind w:left="660" w:right="0" w:hanging="361"/>
        <w:jc w:val="left"/>
      </w:pPr>
      <w:r>
        <w:t>Circuit</w:t>
      </w:r>
      <w:r>
        <w:rPr>
          <w:spacing w:val="-2"/>
        </w:rPr>
        <w:t xml:space="preserve"> </w:t>
      </w:r>
      <w:r>
        <w:t>Satisfiability: A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NP-Complete</w:t>
      </w:r>
      <w:r>
        <w:rPr>
          <w:spacing w:val="-1"/>
        </w:rPr>
        <w:t xml:space="preserve"> </w:t>
      </w:r>
      <w:r>
        <w:t>Problem</w:t>
      </w:r>
    </w:p>
    <w:p>
      <w:pPr>
        <w:pStyle w:val="7"/>
        <w:spacing w:before="2" w:after="12" w:line="237" w:lineRule="auto"/>
        <w:ind w:left="300" w:right="293"/>
        <w:jc w:val="both"/>
      </w:pPr>
      <w:r>
        <w:t xml:space="preserve">Consider the standard Boolean operators that we used to define the Satisfiability Problem: </w:t>
      </w:r>
      <w:r>
        <w:rPr>
          <w:rFonts w:ascii="Cambria Math" w:hAnsi="Cambria Math" w:eastAsia="Cambria Math"/>
        </w:rPr>
        <w:t>𝖠</w:t>
      </w:r>
      <w:r>
        <w:rPr>
          <w:rFonts w:ascii="Cambria Math" w:hAnsi="Cambria Math" w:eastAsia="Cambria Math"/>
          <w:spacing w:val="1"/>
        </w:rPr>
        <w:t xml:space="preserve"> </w:t>
      </w:r>
      <w:r>
        <w:t>(AND),</w:t>
      </w:r>
      <w:r>
        <w:rPr>
          <w:spacing w:val="-10"/>
        </w:rPr>
        <w:t xml:space="preserve"> </w:t>
      </w:r>
      <w:r>
        <w:rPr>
          <w:rFonts w:ascii="Cambria Math" w:hAnsi="Cambria Math" w:eastAsia="Cambria Math"/>
        </w:rPr>
        <w:t>∨</w:t>
      </w:r>
      <w:r>
        <w:rPr>
          <w:rFonts w:ascii="Cambria Math" w:hAnsi="Cambria Math" w:eastAsia="Cambria Math"/>
          <w:spacing w:val="1"/>
        </w:rPr>
        <w:t xml:space="preserve"> </w:t>
      </w:r>
      <w:r>
        <w:t>(OR),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¬</w:t>
      </w:r>
      <w:r>
        <w:rPr>
          <w:spacing w:val="-7"/>
        </w:rPr>
        <w:t xml:space="preserve"> </w:t>
      </w:r>
      <w:r>
        <w:t>(NOT).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definition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circuit</w:t>
      </w:r>
      <w:r>
        <w:rPr>
          <w:spacing w:val="-58"/>
        </w:rPr>
        <w:t xml:space="preserve"> </w:t>
      </w:r>
      <w:r>
        <w:t xml:space="preserve">built out of gates that implement these operators. Thus we define a circuit </w:t>
      </w:r>
      <w:r>
        <w:rPr>
          <w:i/>
        </w:rPr>
        <w:t xml:space="preserve">K </w:t>
      </w:r>
      <w:r>
        <w:t>to be a labeled,</w:t>
      </w:r>
      <w:r>
        <w:rPr>
          <w:spacing w:val="1"/>
        </w:rPr>
        <w:t xml:space="preserve"> </w:t>
      </w:r>
      <w:r>
        <w:t>directed</w:t>
      </w:r>
      <w:r>
        <w:rPr>
          <w:spacing w:val="-1"/>
        </w:rPr>
        <w:t xml:space="preserve"> </w:t>
      </w:r>
      <w:r>
        <w:t>acyclic</w:t>
      </w:r>
      <w:r>
        <w:rPr>
          <w:spacing w:val="2"/>
        </w:rPr>
        <w:t xml:space="preserve"> </w:t>
      </w:r>
      <w:r>
        <w:t>graph such as 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shown in the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Figure</w:t>
      </w:r>
    </w:p>
    <w:p>
      <w:pPr>
        <w:pStyle w:val="7"/>
        <w:ind w:left="2011"/>
        <w:rPr>
          <w:sz w:val="20"/>
        </w:rPr>
      </w:pPr>
      <w:r>
        <w:rPr>
          <w:sz w:val="20"/>
        </w:rPr>
        <w:drawing>
          <wp:inline distT="0" distB="0" distL="0" distR="0">
            <wp:extent cx="3760470" cy="248602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87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7"/>
        <w:rPr>
          <w:sz w:val="25"/>
        </w:rPr>
      </w:pPr>
    </w:p>
    <w:p>
      <w:pPr>
        <w:pStyle w:val="10"/>
        <w:numPr>
          <w:ilvl w:val="1"/>
          <w:numId w:val="2"/>
        </w:numPr>
        <w:tabs>
          <w:tab w:val="left" w:pos="1021"/>
        </w:tabs>
        <w:spacing w:before="1" w:after="0" w:line="237" w:lineRule="auto"/>
        <w:ind w:left="1020" w:right="298" w:hanging="360"/>
        <w:jc w:val="both"/>
        <w:rPr>
          <w:sz w:val="24"/>
        </w:rPr>
      </w:pPr>
      <w:r>
        <w:rPr>
          <w:sz w:val="24"/>
        </w:rPr>
        <w:t xml:space="preserve">The </w:t>
      </w:r>
      <w:r>
        <w:rPr>
          <w:i/>
          <w:sz w:val="24"/>
        </w:rPr>
        <w:t xml:space="preserve">sources </w:t>
      </w:r>
      <w:r>
        <w:rPr>
          <w:sz w:val="24"/>
        </w:rPr>
        <w:t xml:space="preserve">in </w:t>
      </w:r>
      <w:r>
        <w:rPr>
          <w:i/>
          <w:sz w:val="24"/>
        </w:rPr>
        <w:t xml:space="preserve">K </w:t>
      </w:r>
      <w:r>
        <w:rPr>
          <w:sz w:val="24"/>
        </w:rPr>
        <w:t>(the nodes with no incoming edges) are labeled either with one of the</w:t>
      </w:r>
      <w:r>
        <w:rPr>
          <w:spacing w:val="1"/>
          <w:sz w:val="24"/>
        </w:rPr>
        <w:t xml:space="preserve"> </w:t>
      </w:r>
      <w:r>
        <w:rPr>
          <w:sz w:val="24"/>
        </w:rPr>
        <w:t>constants</w:t>
      </w:r>
      <w:r>
        <w:rPr>
          <w:spacing w:val="-1"/>
          <w:sz w:val="24"/>
        </w:rPr>
        <w:t xml:space="preserve"> </w:t>
      </w:r>
      <w:r>
        <w:rPr>
          <w:sz w:val="24"/>
        </w:rPr>
        <w:t>0 or 1,</w:t>
      </w:r>
      <w:r>
        <w:rPr>
          <w:spacing w:val="-1"/>
          <w:sz w:val="24"/>
        </w:rPr>
        <w:t xml:space="preserve"> </w:t>
      </w:r>
      <w:r>
        <w:rPr>
          <w:sz w:val="24"/>
        </w:rPr>
        <w:t>or with the name of a</w:t>
      </w:r>
      <w:r>
        <w:rPr>
          <w:spacing w:val="-2"/>
          <w:sz w:val="24"/>
        </w:rPr>
        <w:t xml:space="preserve"> </w:t>
      </w:r>
      <w:r>
        <w:rPr>
          <w:sz w:val="24"/>
        </w:rPr>
        <w:t>distinct variable.</w:t>
      </w:r>
    </w:p>
    <w:p>
      <w:pPr>
        <w:pStyle w:val="10"/>
        <w:numPr>
          <w:ilvl w:val="1"/>
          <w:numId w:val="2"/>
        </w:numPr>
        <w:tabs>
          <w:tab w:val="left" w:pos="1021"/>
        </w:tabs>
        <w:spacing w:before="2" w:after="0" w:line="293" w:lineRule="exact"/>
        <w:ind w:left="1020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nodes of the</w:t>
      </w:r>
      <w:r>
        <w:rPr>
          <w:spacing w:val="-1"/>
          <w:sz w:val="24"/>
        </w:rPr>
        <w:t xml:space="preserve"> </w:t>
      </w:r>
      <w:r>
        <w:rPr>
          <w:sz w:val="24"/>
        </w:rPr>
        <w:t>latter type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 to 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inputs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circuit.</w:t>
      </w:r>
    </w:p>
    <w:p>
      <w:pPr>
        <w:pStyle w:val="10"/>
        <w:numPr>
          <w:ilvl w:val="1"/>
          <w:numId w:val="2"/>
        </w:numPr>
        <w:tabs>
          <w:tab w:val="left" w:pos="1021"/>
        </w:tabs>
        <w:spacing w:before="0" w:after="0" w:line="240" w:lineRule="auto"/>
        <w:ind w:left="1020" w:right="300" w:hanging="360"/>
        <w:jc w:val="both"/>
        <w:rPr>
          <w:sz w:val="24"/>
        </w:rPr>
      </w:pPr>
      <w:r>
        <w:rPr>
          <w:sz w:val="24"/>
        </w:rPr>
        <w:t xml:space="preserve">Every other node is labeled with one of the Boolean operators </w:t>
      </w:r>
      <w:r>
        <w:rPr>
          <w:rFonts w:ascii="Cambria Math" w:hAnsi="Cambria Math" w:eastAsia="Cambria Math"/>
          <w:sz w:val="24"/>
        </w:rPr>
        <w:t>𝖠</w:t>
      </w:r>
      <w:r>
        <w:rPr>
          <w:sz w:val="24"/>
        </w:rPr>
        <w:t xml:space="preserve">, </w:t>
      </w:r>
      <w:r>
        <w:rPr>
          <w:rFonts w:ascii="Cambria Math" w:hAnsi="Cambria Math" w:eastAsia="Cambria Math"/>
          <w:sz w:val="24"/>
        </w:rPr>
        <w:t>∨</w:t>
      </w:r>
      <w:r>
        <w:rPr>
          <w:sz w:val="24"/>
        </w:rPr>
        <w:t>, or ¬; nodes labeled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rFonts w:ascii="Cambria Math" w:hAnsi="Cambria Math" w:eastAsia="Cambria Math"/>
          <w:sz w:val="24"/>
        </w:rPr>
        <w:t>𝖠</w:t>
      </w:r>
      <w:r>
        <w:rPr>
          <w:rFonts w:ascii="Cambria Math" w:hAnsi="Cambria Math" w:eastAsia="Cambria Math"/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rFonts w:ascii="Cambria Math" w:hAnsi="Cambria Math" w:eastAsia="Cambria Math"/>
          <w:sz w:val="24"/>
        </w:rPr>
        <w:t>∨</w:t>
      </w:r>
      <w:r>
        <w:rPr>
          <w:rFonts w:ascii="Cambria Math" w:hAnsi="Cambria Math" w:eastAsia="Cambria Math"/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incoming</w:t>
      </w:r>
      <w:r>
        <w:rPr>
          <w:spacing w:val="-14"/>
          <w:sz w:val="24"/>
        </w:rPr>
        <w:t xml:space="preserve"> </w:t>
      </w:r>
      <w:r>
        <w:rPr>
          <w:sz w:val="24"/>
        </w:rPr>
        <w:t>edges,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nodes</w:t>
      </w:r>
      <w:r>
        <w:rPr>
          <w:spacing w:val="-14"/>
          <w:sz w:val="24"/>
        </w:rPr>
        <w:t xml:space="preserve"> </w:t>
      </w:r>
      <w:r>
        <w:rPr>
          <w:sz w:val="24"/>
        </w:rPr>
        <w:t>labeled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¬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15"/>
          <w:sz w:val="24"/>
        </w:rPr>
        <w:t xml:space="preserve"> </w:t>
      </w:r>
      <w:r>
        <w:rPr>
          <w:sz w:val="24"/>
        </w:rPr>
        <w:t>one</w:t>
      </w:r>
      <w:r>
        <w:rPr>
          <w:spacing w:val="-14"/>
          <w:sz w:val="24"/>
        </w:rPr>
        <w:t xml:space="preserve"> </w:t>
      </w:r>
      <w:r>
        <w:rPr>
          <w:sz w:val="24"/>
        </w:rPr>
        <w:t>incoming</w:t>
      </w:r>
      <w:r>
        <w:rPr>
          <w:spacing w:val="-58"/>
          <w:sz w:val="24"/>
        </w:rPr>
        <w:t xml:space="preserve"> </w:t>
      </w:r>
      <w:r>
        <w:rPr>
          <w:sz w:val="24"/>
        </w:rPr>
        <w:t>edge.</w:t>
      </w:r>
    </w:p>
    <w:p>
      <w:pPr>
        <w:pStyle w:val="10"/>
        <w:numPr>
          <w:ilvl w:val="1"/>
          <w:numId w:val="2"/>
        </w:numPr>
        <w:tabs>
          <w:tab w:val="left" w:pos="1021"/>
        </w:tabs>
        <w:spacing w:before="1" w:after="0" w:line="237" w:lineRule="auto"/>
        <w:ind w:left="1020" w:right="297" w:hanging="360"/>
        <w:jc w:val="both"/>
        <w:rPr>
          <w:sz w:val="24"/>
        </w:rPr>
      </w:pPr>
      <w:r>
        <w:rPr>
          <w:sz w:val="24"/>
        </w:rPr>
        <w:t xml:space="preserve">There is a single node with no outgoing edges, and it will represent the </w:t>
      </w:r>
      <w:r>
        <w:rPr>
          <w:i/>
          <w:sz w:val="24"/>
        </w:rPr>
        <w:t xml:space="preserve">output: </w:t>
      </w:r>
      <w:r>
        <w:rPr>
          <w:sz w:val="24"/>
        </w:rPr>
        <w:t>the result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computed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circuit.</w:t>
      </w:r>
    </w:p>
    <w:p>
      <w:pPr>
        <w:spacing w:after="0" w:line="237" w:lineRule="auto"/>
        <w:jc w:val="both"/>
        <w:rPr>
          <w:sz w:val="24"/>
        </w:rPr>
        <w:sectPr>
          <w:pgSz w:w="12240" w:h="15840"/>
          <w:pgMar w:top="1360" w:right="1140" w:bottom="280" w:left="1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72"/>
        <w:ind w:left="300"/>
      </w:pPr>
      <w:r>
        <w:t>A</w:t>
      </w:r>
      <w:r>
        <w:rPr>
          <w:spacing w:val="-1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computes</w:t>
      </w:r>
      <w:r>
        <w:rPr>
          <w:spacing w:val="-1"/>
        </w:rPr>
        <w:t xml:space="preserve"> </w:t>
      </w:r>
      <w:r>
        <w:t>a function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 inputs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way.</w:t>
      </w:r>
    </w:p>
    <w:p>
      <w:pPr>
        <w:pStyle w:val="10"/>
        <w:numPr>
          <w:ilvl w:val="1"/>
          <w:numId w:val="2"/>
        </w:numPr>
        <w:tabs>
          <w:tab w:val="left" w:pos="1020"/>
          <w:tab w:val="left" w:pos="1021"/>
        </w:tabs>
        <w:spacing w:before="2" w:after="0" w:line="293" w:lineRule="exact"/>
        <w:ind w:left="1020" w:right="0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imagine the</w:t>
      </w:r>
      <w:r>
        <w:rPr>
          <w:spacing w:val="-2"/>
          <w:sz w:val="24"/>
        </w:rPr>
        <w:t xml:space="preserve"> </w:t>
      </w:r>
      <w:r>
        <w:rPr>
          <w:sz w:val="24"/>
        </w:rPr>
        <w:t>edges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“wires”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0/1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emanate</w:t>
      </w:r>
      <w:r>
        <w:rPr>
          <w:spacing w:val="-1"/>
          <w:sz w:val="24"/>
        </w:rPr>
        <w:t xml:space="preserve"> </w:t>
      </w:r>
      <w:r>
        <w:rPr>
          <w:sz w:val="24"/>
        </w:rPr>
        <w:t>from.</w:t>
      </w:r>
    </w:p>
    <w:p>
      <w:pPr>
        <w:pStyle w:val="10"/>
        <w:numPr>
          <w:ilvl w:val="1"/>
          <w:numId w:val="2"/>
        </w:numPr>
        <w:tabs>
          <w:tab w:val="left" w:pos="1020"/>
          <w:tab w:val="left" w:pos="1021"/>
        </w:tabs>
        <w:spacing w:before="2" w:after="0" w:line="237" w:lineRule="auto"/>
        <w:ind w:left="1020" w:right="299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3"/>
          <w:sz w:val="24"/>
        </w:rPr>
        <w:t xml:space="preserve"> </w:t>
      </w:r>
      <w:r>
        <w:rPr>
          <w:sz w:val="24"/>
        </w:rPr>
        <w:t>node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sources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4"/>
          <w:sz w:val="24"/>
        </w:rPr>
        <w:t xml:space="preserve"> </w:t>
      </w:r>
      <w:r>
        <w:rPr>
          <w:sz w:val="24"/>
        </w:rPr>
        <w:t>take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values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its</w:t>
      </w:r>
      <w:r>
        <w:rPr>
          <w:spacing w:val="4"/>
          <w:sz w:val="24"/>
        </w:rPr>
        <w:t xml:space="preserve"> </w:t>
      </w:r>
      <w:r>
        <w:rPr>
          <w:sz w:val="24"/>
        </w:rPr>
        <w:t>incoming</w:t>
      </w:r>
      <w:r>
        <w:rPr>
          <w:spacing w:val="2"/>
          <w:sz w:val="24"/>
        </w:rPr>
        <w:t xml:space="preserve"> </w:t>
      </w:r>
      <w:r>
        <w:rPr>
          <w:sz w:val="24"/>
        </w:rPr>
        <w:t>edge(s)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apply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Boolean operator that</w:t>
      </w:r>
      <w:r>
        <w:rPr>
          <w:spacing w:val="2"/>
          <w:sz w:val="24"/>
        </w:rPr>
        <w:t xml:space="preserve"> </w:t>
      </w:r>
      <w:r>
        <w:rPr>
          <w:sz w:val="24"/>
        </w:rPr>
        <w:t>labels it.</w:t>
      </w:r>
    </w:p>
    <w:p>
      <w:pPr>
        <w:pStyle w:val="10"/>
        <w:numPr>
          <w:ilvl w:val="1"/>
          <w:numId w:val="2"/>
        </w:numPr>
        <w:tabs>
          <w:tab w:val="left" w:pos="1020"/>
          <w:tab w:val="left" w:pos="1021"/>
        </w:tabs>
        <w:spacing w:before="2" w:after="0" w:line="240" w:lineRule="auto"/>
        <w:ind w:left="10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 of this</w:t>
      </w:r>
      <w:r>
        <w:rPr>
          <w:spacing w:val="1"/>
          <w:sz w:val="24"/>
        </w:rPr>
        <w:t xml:space="preserve"> </w:t>
      </w:r>
      <w:r>
        <w:rPr>
          <w:rFonts w:ascii="Cambria Math" w:hAnsi="Cambria Math" w:eastAsia="Cambria Math"/>
          <w:sz w:val="24"/>
        </w:rPr>
        <w:t>𝖠</w:t>
      </w:r>
      <w:r>
        <w:rPr>
          <w:sz w:val="24"/>
        </w:rPr>
        <w:t xml:space="preserve">, </w:t>
      </w:r>
      <w:r>
        <w:rPr>
          <w:rFonts w:ascii="Cambria Math" w:hAnsi="Cambria Math" w:eastAsia="Cambria Math"/>
          <w:sz w:val="24"/>
        </w:rPr>
        <w:t>∨</w:t>
      </w:r>
      <w:r>
        <w:rPr>
          <w:sz w:val="24"/>
        </w:rPr>
        <w:t>, or</w:t>
      </w:r>
      <w:r>
        <w:rPr>
          <w:spacing w:val="1"/>
          <w:sz w:val="24"/>
        </w:rPr>
        <w:t xml:space="preserve"> </w:t>
      </w:r>
      <w:r>
        <w:rPr>
          <w:sz w:val="24"/>
        </w:rPr>
        <w:t>¬</w:t>
      </w:r>
      <w:r>
        <w:rPr>
          <w:spacing w:val="-1"/>
          <w:sz w:val="24"/>
        </w:rPr>
        <w:t xml:space="preserve"> </w:t>
      </w:r>
      <w:r>
        <w:rPr>
          <w:sz w:val="24"/>
        </w:rPr>
        <w:t>operation will be</w:t>
      </w:r>
      <w:r>
        <w:rPr>
          <w:spacing w:val="-1"/>
          <w:sz w:val="24"/>
        </w:rPr>
        <w:t xml:space="preserve"> </w:t>
      </w:r>
      <w:r>
        <w:rPr>
          <w:sz w:val="24"/>
        </w:rPr>
        <w:t>passed along</w:t>
      </w:r>
      <w:r>
        <w:rPr>
          <w:spacing w:val="-3"/>
          <w:sz w:val="24"/>
        </w:rPr>
        <w:t xml:space="preserve"> </w:t>
      </w:r>
      <w:r>
        <w:rPr>
          <w:sz w:val="24"/>
        </w:rPr>
        <w:t>the edge(s)</w:t>
      </w:r>
      <w:r>
        <w:rPr>
          <w:spacing w:val="-2"/>
          <w:sz w:val="24"/>
        </w:rPr>
        <w:t xml:space="preserve"> </w:t>
      </w:r>
      <w:r>
        <w:rPr>
          <w:sz w:val="24"/>
        </w:rPr>
        <w:t>leaving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v</w:t>
      </w:r>
      <w:r>
        <w:rPr>
          <w:sz w:val="24"/>
        </w:rPr>
        <w:t>.</w:t>
      </w:r>
    </w:p>
    <w:p>
      <w:pPr>
        <w:pStyle w:val="10"/>
        <w:numPr>
          <w:ilvl w:val="1"/>
          <w:numId w:val="2"/>
        </w:numPr>
        <w:tabs>
          <w:tab w:val="left" w:pos="1020"/>
          <w:tab w:val="left" w:pos="1021"/>
        </w:tabs>
        <w:spacing w:before="1" w:after="0" w:line="240" w:lineRule="auto"/>
        <w:ind w:left="10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computed by</w:t>
      </w:r>
      <w:r>
        <w:rPr>
          <w:spacing w:val="-6"/>
          <w:sz w:val="24"/>
        </w:rPr>
        <w:t xml:space="preserve"> </w:t>
      </w:r>
      <w:r>
        <w:rPr>
          <w:sz w:val="24"/>
        </w:rPr>
        <w:t>the circuit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computed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7"/>
        <w:spacing w:before="8"/>
        <w:rPr>
          <w:sz w:val="23"/>
        </w:rPr>
      </w:pPr>
    </w:p>
    <w:p>
      <w:pPr>
        <w:pStyle w:val="7"/>
        <w:ind w:left="300"/>
        <w:jc w:val="both"/>
      </w:pP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 above.</w:t>
      </w:r>
    </w:p>
    <w:p>
      <w:pPr>
        <w:pStyle w:val="10"/>
        <w:numPr>
          <w:ilvl w:val="1"/>
          <w:numId w:val="2"/>
        </w:numPr>
        <w:tabs>
          <w:tab w:val="left" w:pos="1021"/>
        </w:tabs>
        <w:spacing w:before="4" w:after="0" w:line="237" w:lineRule="auto"/>
        <w:ind w:left="1020" w:right="305" w:hanging="360"/>
        <w:jc w:val="both"/>
        <w:rPr>
          <w:sz w:val="24"/>
        </w:rPr>
      </w:pPr>
      <w:r>
        <w:pict>
          <v:shape id="_x0000_s1031" o:spid="_x0000_s1031" style="position:absolute;left:0pt;margin-left:100.9pt;margin-top:12.35pt;height:396.05pt;width:371.45pt;mso-position-horizontal-relative:page;z-index:-251654144;mso-width-relative:page;mso-height-relative:page;" fillcolor="#C0C0C0" filled="t" stroked="f" coordorigin="2018,247" coordsize="7429,7921" path="m5556,6537l5551,6517,5545,6509,5537,6501,3730,4694,3714,4679,3698,4666,3683,4655,3668,4646,3653,4640,3640,4636,3626,4632,3613,4628,3600,4628,3588,4628,3576,4630,3565,4634,3554,4639,3543,4646,3533,4654,3523,4663,3395,4792,3381,4807,3369,4822,3358,4837,3350,4852,3344,4868,3340,4885,3337,4902,3336,4920,3338,4940,3341,4961,3347,4983,3354,5006,3363,5030,3374,5056,3387,5083,3403,5111,3590,5470,4147,6549,4371,6980,4365,6986,4009,6795,3009,6263,2483,5982,2458,5970,2435,5959,2412,5950,2391,5943,2369,5939,2348,5936,2327,5935,2306,5937,2286,5942,2267,5948,2248,5956,2229,5967,2210,5980,2191,5996,2172,6014,2049,6137,2035,6155,2025,6175,2020,6197,2018,6223,2023,6250,2035,6279,2056,6308,2084,6340,3899,8155,3907,8161,3917,8164,3925,8167,3935,8167,3946,8162,3955,8159,3965,8155,3975,8149,3987,8142,4010,8123,4024,8111,4038,8097,4052,8083,4065,8069,4085,8044,4092,8033,4097,8022,4102,8012,4105,8003,4110,7992,4111,7981,4106,7962,4100,7953,2381,6234,2382,6233,2729,6423,4054,7139,4611,7442,4618,7447,4628,7449,4637,7449,4645,7451,4655,7449,4667,7444,4676,7441,4686,7437,4695,7431,4705,7424,4727,7407,4738,7396,4750,7385,4761,7374,4781,7353,4790,7342,4796,7333,4802,7324,4807,7314,4810,7304,4815,7293,4816,7282,4816,7273,4815,7265,4813,7255,4584,6824,3882,5485,3622,4993,3624,4990,5343,6710,5352,6716,5371,6721,5380,6721,5392,6716,5401,6713,5411,6709,5421,6703,5433,6696,5444,6687,5457,6677,5470,6665,5484,6651,5498,6637,5510,6623,5530,6599,5537,6588,5542,6578,5546,6568,5550,6558,5555,6547,5556,6537xm6521,5349l6514,5277,6500,5205,6478,5132,6448,5058,6409,4986,6362,4915,6306,4844,6241,4774,6182,4719,6124,4672,6066,4632,6008,4599,5951,4575,5893,4555,5837,4540,5781,4529,5725,4524,5670,4523,5615,4526,5560,4531,5507,4539,5454,4549,5401,4560,5349,4572,5196,4611,5146,4622,5097,4633,5048,4641,5000,4647,4953,4649,4906,4648,4860,4644,4814,4635,4770,4622,4726,4604,4683,4579,4641,4548,4599,4510,4572,4482,4548,4452,4527,4421,4508,4389,4493,4356,4481,4323,4472,4290,4467,4257,4466,4223,4468,4190,4475,4155,4485,4120,4501,4087,4520,4053,4545,4021,4574,3989,4609,3957,4644,3930,4681,3906,4718,3887,4756,3873,4792,3861,4827,3851,4860,3842,4923,3832,4998,3820,5016,3816,5029,3811,5038,3805,5044,3799,5045,3791,5045,3782,5044,3774,5042,3764,5021,3732,5013,3722,5004,3711,4994,3699,4983,3687,4943,3647,4919,3624,4909,3615,4873,3586,4864,3580,4854,3575,4846,3571,4839,3569,4809,3562,4794,3562,4775,3564,4752,3567,4724,3571,4695,3578,4665,3587,4634,3597,4602,3608,4570,3622,4539,3638,4507,3655,4476,3674,4446,3694,4417,3716,4390,3740,4364,3765,4317,3815,4277,3868,4243,3923,4215,3981,4193,4041,4177,4102,4169,4164,4169,4227,4175,4291,4187,4355,4206,4420,4234,4484,4269,4550,4311,4614,4361,4677,4419,4739,4479,4796,4538,4843,4597,4883,4654,4914,4712,4940,4769,4961,4826,4976,4882,4987,4937,4994,4992,4996,5047,4994,5102,4989,5155,4982,5208,4973,5260,4961,5312,4949,5514,4899,5563,4889,5612,4881,5659,4875,5705,4872,5751,4873,5797,4878,5842,4887,5887,4900,5931,4918,5974,4943,6017,4975,6059,5013,6095,5052,6127,5092,6153,5132,6176,5172,6194,5213,6206,5254,6215,5294,6218,5334,6218,5375,6213,5415,6203,5454,6190,5493,6172,5531,6149,5568,6123,5603,6092,5636,6049,5676,6004,5711,5959,5739,5913,5761,5867,5780,5824,5795,5783,5808,5743,5818,5706,5826,5671,5831,5640,5835,5611,5838,5585,5841,5565,5845,5549,5852,5538,5859,5532,5865,5528,5872,5526,5880,5526,5889,5529,5899,5534,5911,5539,5921,5546,5931,5553,5942,5562,5953,5586,5980,5600,5995,5616,6012,5639,6034,5660,6052,5680,6067,5698,6079,5715,6090,5732,6098,5748,6103,5765,6106,5782,6108,5803,6108,5828,6106,5857,6102,5887,6097,5920,6089,5955,6079,5992,6067,6030,6053,6069,6036,6109,6015,6149,5992,6189,5966,6229,5937,6268,5905,6306,5869,6357,5813,6402,5754,6440,5692,6472,5627,6495,5560,6512,5492,6520,5421,6521,5349xm8071,4021l8068,4013,8064,4005,8057,3996,8050,3988,8043,3982,8034,3975,8023,3967,8010,3958,7994,3949,7913,3903,7559,3718,7297,3581,7250,3559,7206,3538,7164,3519,7124,3502,7085,3487,7047,3474,7010,3463,6981,3456,6975,3455,6940,3449,6907,3445,6874,3442,6843,3442,6812,3444,6782,3449,6753,3456,6769,3408,6782,3359,6792,3310,6799,3262,6802,3213,6801,3164,6796,3114,6787,3064,6774,3015,6757,2966,6735,2917,6708,2866,6676,2818,6640,2769,6615,2740,6598,2720,6552,2670,6529,2649,6529,3264,6525,3306,6516,3347,6502,3388,6483,3430,6458,3471,6427,3512,6390,3552,6193,3749,5531,3086,5701,2917,5730,2889,5756,2864,5780,2842,5802,2824,5823,2809,5843,2796,5863,2784,5883,2774,5946,2751,6009,2740,6070,2741,6130,2754,6190,2779,6249,2814,6308,2857,6366,2911,6400,2947,6430,2983,6457,3021,6481,3060,6500,3101,6514,3141,6523,3182,6528,3222,6529,3264,6529,2649,6500,2622,6448,2578,6396,2539,6343,2506,6289,2478,6235,2456,6180,2439,6125,2426,6069,2418,6014,2417,5960,2421,5905,2430,5849,2446,5795,2466,5741,2493,5687,2524,5669,2537,5650,2551,5610,2582,5588,2602,5565,2624,5539,2648,5511,2675,5189,2997,5177,3012,5169,3029,5163,3048,5162,3070,5166,3095,5177,3122,5195,3149,5221,3178,7048,5005,7057,5012,7066,5014,7076,5017,7085,5017,7096,5012,7106,5008,7116,5004,7127,4998,7138,4991,7150,4982,7162,4972,7175,4960,7189,4946,7203,4931,7216,4918,7226,4905,7235,4894,7242,4882,7248,4872,7252,4862,7255,4853,7259,4842,7261,4832,7258,4823,7255,4813,7249,4804,6404,3960,6539,3825,6574,3794,6610,3768,6644,3749,6646,3747,6683,3733,6722,3724,6761,3719,6801,3718,6843,3722,6886,3729,6929,3740,6974,3754,7020,3773,7067,3794,7115,3817,7165,3841,7216,3868,7830,4198,7841,4204,7851,4208,7861,4211,7872,4215,7884,4215,7896,4211,7907,4209,7917,4205,7928,4198,7939,4190,7950,4181,7963,4171,7976,4158,7991,4144,8007,4128,8021,4112,8034,4098,8044,4085,8052,4074,8059,4063,8064,4053,8068,4043,8071,4031,8071,4021xm8561,3531l8556,3512,8550,3503,8542,3496,6648,1602,6639,1595,6620,1590,6611,1590,6598,1594,6580,1603,6570,1609,6559,1615,6535,1635,6521,1647,6507,1661,6494,1674,6483,1687,6464,1710,6457,1722,6446,1742,6442,1751,6438,1763,6436,1774,6442,1793,6447,1803,8349,3705,8357,3711,8377,3716,8386,3716,8397,3711,8407,3707,8417,3703,8428,3697,8439,3690,8463,3670,8476,3658,8490,3645,8504,3631,8517,3617,8536,3593,8543,3581,8549,3571,8553,3561,8556,3552,8561,3540,8561,3531xm9447,2646l9442,2626,9435,2618,7724,906,8155,474,8160,467,8161,457,8161,447,8160,437,8150,415,8144,405,8137,395,8128,384,8118,372,8094,346,8080,331,8065,317,8052,304,8026,282,8015,273,8004,265,7994,259,7984,254,7971,248,7961,247,7951,247,7941,248,7934,253,6869,1317,6865,1324,6865,1334,6863,1344,6866,1354,6871,1366,6876,1376,6883,1387,6891,1397,6910,1422,6921,1435,6934,1449,6948,1463,6962,1478,6976,1490,6989,1501,7001,1510,7012,1519,7023,1526,7033,1532,7054,1542,7064,1545,7074,1543,7083,1543,7091,1539,7522,1107,9234,2819,9243,2825,9262,2831,9271,2830,9283,2825,9292,2822,9302,2817,9313,2811,9325,2804,9336,2795,9349,2785,9362,2773,9376,2759,9390,2745,9402,2731,9422,2707,9429,2696,9434,2686,9438,2676,9442,2666,9447,2655,9447,264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>The leftmost two sources are preassigned the values 1 and 0, and the next three sources</w:t>
      </w:r>
      <w:r>
        <w:rPr>
          <w:spacing w:val="1"/>
          <w:sz w:val="24"/>
        </w:rPr>
        <w:t xml:space="preserve"> </w:t>
      </w:r>
      <w:r>
        <w:rPr>
          <w:sz w:val="24"/>
        </w:rPr>
        <w:t>constitute the</w:t>
      </w:r>
      <w:r>
        <w:rPr>
          <w:spacing w:val="-2"/>
          <w:sz w:val="24"/>
        </w:rPr>
        <w:t xml:space="preserve"> </w:t>
      </w:r>
      <w:r>
        <w:rPr>
          <w:sz w:val="24"/>
        </w:rPr>
        <w:t>inputs.</w:t>
      </w:r>
    </w:p>
    <w:p>
      <w:pPr>
        <w:pStyle w:val="10"/>
        <w:numPr>
          <w:ilvl w:val="1"/>
          <w:numId w:val="2"/>
        </w:numPr>
        <w:tabs>
          <w:tab w:val="left" w:pos="1021"/>
        </w:tabs>
        <w:spacing w:before="2" w:after="0" w:line="240" w:lineRule="auto"/>
        <w:ind w:left="1020" w:right="296" w:hanging="360"/>
        <w:jc w:val="both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assigned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0, 1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to right,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get values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1 for</w:t>
      </w:r>
      <w:r>
        <w:rPr>
          <w:spacing w:val="-58"/>
          <w:sz w:val="24"/>
        </w:rPr>
        <w:t xml:space="preserve"> </w:t>
      </w:r>
      <w:r>
        <w:rPr>
          <w:sz w:val="24"/>
        </w:rPr>
        <w:t>the gates in the second row, values 1, 1 for the gates in the third row, and the value 1 for</w:t>
      </w:r>
      <w:r>
        <w:rPr>
          <w:spacing w:val="1"/>
          <w:sz w:val="24"/>
        </w:rPr>
        <w:t xml:space="preserve"> </w:t>
      </w:r>
      <w:r>
        <w:rPr>
          <w:sz w:val="24"/>
        </w:rPr>
        <w:t>the output.</w:t>
      </w:r>
    </w:p>
    <w:p>
      <w:pPr>
        <w:pStyle w:val="3"/>
        <w:spacing w:before="187"/>
        <w:ind w:left="300" w:firstLine="0"/>
        <w:jc w:val="both"/>
        <w:rPr>
          <w:rFonts w:ascii="Times New Roman"/>
        </w:rPr>
      </w:pPr>
      <w:r>
        <w:rPr>
          <w:rFonts w:ascii="Times New Roman"/>
        </w:rPr>
        <w:t>Circuit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Satisfiability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Problem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defined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follows:</w:t>
      </w:r>
    </w:p>
    <w:p>
      <w:pPr>
        <w:pStyle w:val="4"/>
        <w:ind w:right="301"/>
      </w:pPr>
      <w:r>
        <w:t>“We</w:t>
      </w:r>
      <w:r>
        <w:rPr>
          <w:spacing w:val="-1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circuit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input,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decide</w:t>
      </w:r>
      <w:r>
        <w:rPr>
          <w:spacing w:val="-11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to the inputs that causes the output to take the value 1. (If so, we will say that the given circuit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satisfiable, and</w:t>
      </w:r>
      <w:r>
        <w:rPr>
          <w:spacing w:val="-1"/>
        </w:rPr>
        <w:t xml:space="preserve"> </w:t>
      </w:r>
      <w:r>
        <w:t>a satisfying</w:t>
      </w:r>
      <w:r>
        <w:rPr>
          <w:spacing w:val="-1"/>
        </w:rPr>
        <w:t xml:space="preserve"> </w:t>
      </w:r>
      <w:r>
        <w:t>assignment</w:t>
      </w:r>
      <w:r>
        <w:rPr>
          <w:spacing w:val="2"/>
        </w:rPr>
        <w:t xml:space="preserve"> </w:t>
      </w:r>
      <w:r>
        <w:t>is one</w:t>
      </w:r>
      <w:r>
        <w:rPr>
          <w:spacing w:val="-2"/>
        </w:rPr>
        <w:t xml:space="preserve"> </w:t>
      </w:r>
      <w:r>
        <w:t>that results</w:t>
      </w:r>
      <w:r>
        <w:rPr>
          <w:spacing w:val="-1"/>
        </w:rPr>
        <w:t xml:space="preserve"> </w:t>
      </w:r>
      <w:r>
        <w:t>in an output</w:t>
      </w:r>
      <w:r>
        <w:rPr>
          <w:spacing w:val="-3"/>
        </w:rPr>
        <w:t xml:space="preserve"> </w:t>
      </w:r>
      <w:r>
        <w:t>of 1.)</w:t>
      </w:r>
    </w:p>
    <w:p>
      <w:pPr>
        <w:pStyle w:val="7"/>
        <w:ind w:left="300" w:right="297"/>
        <w:jc w:val="both"/>
      </w:pPr>
      <w:r>
        <w:t>In our example, we have just seen—via the assignment 1, 0, 1 to the inputs—that the circuit in</w:t>
      </w:r>
      <w:r>
        <w:rPr>
          <w:spacing w:val="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is satisfiable”.</w:t>
      </w:r>
    </w:p>
    <w:p>
      <w:pPr>
        <w:pStyle w:val="7"/>
      </w:pPr>
    </w:p>
    <w:p>
      <w:pPr>
        <w:pStyle w:val="4"/>
        <w:spacing w:before="1"/>
      </w:pPr>
      <w:r>
        <w:t>Lemma:</w:t>
      </w:r>
      <w:r>
        <w:rPr>
          <w:spacing w:val="-1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Satisfiability is</w:t>
      </w:r>
      <w:r>
        <w:rPr>
          <w:spacing w:val="-1"/>
        </w:rPr>
        <w:t xml:space="preserve"> </w:t>
      </w:r>
      <w:r>
        <w:t>NP-complete.</w:t>
      </w:r>
    </w:p>
    <w:p>
      <w:pPr>
        <w:pStyle w:val="7"/>
        <w:spacing w:before="6"/>
        <w:rPr>
          <w:b/>
          <w:i/>
          <w:sz w:val="23"/>
        </w:rPr>
      </w:pPr>
    </w:p>
    <w:p>
      <w:pPr>
        <w:pStyle w:val="7"/>
        <w:ind w:left="300" w:right="298"/>
        <w:jc w:val="both"/>
      </w:pPr>
      <w:r>
        <w:t xml:space="preserve">Proof: This proof requires that we consider an arbitrary problem </w:t>
      </w:r>
      <w:r>
        <w:rPr>
          <w:i/>
        </w:rPr>
        <w:t xml:space="preserve">X </w:t>
      </w:r>
      <w:r>
        <w:t xml:space="preserve">in NP, and show that </w:t>
      </w:r>
      <w:r>
        <w:rPr>
          <w:i/>
        </w:rPr>
        <w:t xml:space="preserve">X </w:t>
      </w:r>
      <w:r>
        <w:t>≤</w:t>
      </w:r>
      <w:r>
        <w:rPr>
          <w:i/>
        </w:rPr>
        <w:t>P</w:t>
      </w:r>
      <w:r>
        <w:rPr>
          <w:i/>
          <w:spacing w:val="1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Satisfiability.</w:t>
      </w:r>
    </w:p>
    <w:p>
      <w:pPr>
        <w:pStyle w:val="7"/>
        <w:spacing w:before="1"/>
      </w:pPr>
    </w:p>
    <w:p>
      <w:pPr>
        <w:pStyle w:val="7"/>
        <w:ind w:left="300" w:right="288"/>
      </w:pPr>
      <w:r>
        <w:t>We</w:t>
      </w:r>
      <w:r>
        <w:rPr>
          <w:spacing w:val="19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fact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algorithm</w:t>
      </w:r>
      <w:r>
        <w:rPr>
          <w:spacing w:val="21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takes</w:t>
      </w:r>
      <w:r>
        <w:rPr>
          <w:spacing w:val="2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fixed</w:t>
      </w:r>
      <w:r>
        <w:rPr>
          <w:spacing w:val="20"/>
        </w:rPr>
        <w:t xml:space="preserve"> </w:t>
      </w:r>
      <w:r>
        <w:t>number</w:t>
      </w:r>
      <w:r>
        <w:rPr>
          <w:spacing w:val="22"/>
        </w:rPr>
        <w:t xml:space="preserve"> </w:t>
      </w:r>
      <w:r>
        <w:rPr>
          <w:i/>
        </w:rPr>
        <w:t>n</w:t>
      </w:r>
      <w:r>
        <w:rPr>
          <w:i/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bits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input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produces</w:t>
      </w:r>
      <w:r>
        <w:rPr>
          <w:spacing w:val="20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yes/no answer can be represented by a circuit of the type we have just defined: This circuit is</w:t>
      </w:r>
      <w:r>
        <w:rPr>
          <w:spacing w:val="1"/>
        </w:rPr>
        <w:t xml:space="preserve"> </w:t>
      </w:r>
      <w:r>
        <w:t>equivalent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sense</w:t>
      </w:r>
      <w:r>
        <w:rPr>
          <w:spacing w:val="12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precisely</w:t>
      </w:r>
      <w:r>
        <w:rPr>
          <w:spacing w:val="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inputs</w:t>
      </w:r>
      <w:r>
        <w:rPr>
          <w:spacing w:val="14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algorithm outputs yes. Moreover, if the algorithm takes a number of steps that is polynomial in </w:t>
      </w:r>
      <w:r>
        <w:rPr>
          <w:i/>
        </w:rPr>
        <w:t>n</w:t>
      </w:r>
      <w:r>
        <w:t>,</w:t>
      </w:r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circuit has polynomial</w:t>
      </w:r>
      <w:r>
        <w:rPr>
          <w:spacing w:val="2"/>
        </w:rPr>
        <w:t xml:space="preserve"> </w:t>
      </w:r>
      <w:r>
        <w:t>size.</w:t>
      </w:r>
    </w:p>
    <w:p>
      <w:pPr>
        <w:pStyle w:val="7"/>
      </w:pPr>
    </w:p>
    <w:p>
      <w:pPr>
        <w:pStyle w:val="7"/>
        <w:ind w:left="300" w:right="295"/>
        <w:jc w:val="both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trying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i/>
        </w:rPr>
        <w:t>X</w:t>
      </w:r>
      <w:r>
        <w:rPr>
          <w:i/>
          <w:spacing w:val="-5"/>
        </w:rPr>
        <w:t xml:space="preserve"> </w:t>
      </w:r>
      <w:r>
        <w:t>≤</w:t>
      </w:r>
      <w:r>
        <w:rPr>
          <w:i/>
        </w:rPr>
        <w:t>P</w:t>
      </w:r>
      <w:r>
        <w:rPr>
          <w:i/>
          <w:spacing w:val="-5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Satisfiability—that</w:t>
      </w:r>
      <w:r>
        <w:rPr>
          <w:spacing w:val="-5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i/>
        </w:rPr>
        <w:t>s</w:t>
      </w:r>
      <w:r>
        <w:t>,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decide</w:t>
      </w:r>
      <w:r>
        <w:rPr>
          <w:spacing w:val="-57"/>
        </w:rPr>
        <w:t xml:space="preserve"> </w:t>
      </w:r>
      <w:r>
        <w:rPr>
          <w:spacing w:val="-1"/>
        </w:rPr>
        <w:t>whether</w:t>
      </w:r>
      <w:r>
        <w:rPr>
          <w:spacing w:val="-14"/>
        </w:rPr>
        <w:t xml:space="preserve"> </w:t>
      </w:r>
      <w:r>
        <w:rPr>
          <w:i/>
          <w:spacing w:val="-1"/>
        </w:rPr>
        <w:t>s</w:t>
      </w:r>
      <w:r>
        <w:rPr>
          <w:i/>
          <w:spacing w:val="-10"/>
        </w:rPr>
        <w:t xml:space="preserve"> </w:t>
      </w:r>
      <w:r>
        <w:rPr>
          <w:rFonts w:ascii="Cambria Math" w:hAnsi="Cambria Math"/>
          <w:spacing w:val="-1"/>
        </w:rPr>
        <w:t>∈</w:t>
      </w:r>
      <w:r>
        <w:rPr>
          <w:rFonts w:ascii="Cambria Math" w:hAnsi="Cambria Math"/>
          <w:spacing w:val="-6"/>
        </w:rPr>
        <w:t xml:space="preserve"> </w:t>
      </w:r>
      <w:r>
        <w:rPr>
          <w:i/>
          <w:spacing w:val="-1"/>
        </w:rPr>
        <w:t>X</w:t>
      </w:r>
      <w:r>
        <w:rPr>
          <w:i/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black</w:t>
      </w:r>
      <w:r>
        <w:rPr>
          <w:spacing w:val="-12"/>
        </w:rPr>
        <w:t xml:space="preserve"> </w:t>
      </w:r>
      <w:r>
        <w:t>box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solve</w:t>
      </w:r>
      <w:r>
        <w:rPr>
          <w:spacing w:val="-13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Circuit</w:t>
      </w:r>
      <w:r>
        <w:rPr>
          <w:spacing w:val="-12"/>
        </w:rPr>
        <w:t xml:space="preserve"> </w:t>
      </w:r>
      <w:r>
        <w:t>Satisfiability.</w:t>
      </w:r>
      <w:r>
        <w:rPr>
          <w:spacing w:val="-10"/>
        </w:rPr>
        <w:t xml:space="preserve"> </w:t>
      </w:r>
      <w:r>
        <w:t>Now,</w:t>
      </w:r>
      <w:r>
        <w:rPr>
          <w:spacing w:val="-9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know</w:t>
      </w:r>
      <w:r>
        <w:rPr>
          <w:spacing w:val="-58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i/>
        </w:rPr>
        <w:t>X</w:t>
      </w:r>
      <w:r>
        <w:rPr>
          <w:i/>
          <w:spacing w:val="-1"/>
        </w:rPr>
        <w:t xml:space="preserve"> </w:t>
      </w:r>
      <w:r>
        <w:t>is that it has an efficient</w:t>
      </w:r>
      <w:r>
        <w:rPr>
          <w:spacing w:val="2"/>
        </w:rPr>
        <w:t xml:space="preserve"> </w:t>
      </w:r>
      <w:r>
        <w:t>certifier</w:t>
      </w:r>
      <w:r>
        <w:rPr>
          <w:spacing w:val="-2"/>
        </w:rPr>
        <w:t xml:space="preserve"> </w:t>
      </w:r>
      <w:r>
        <w:rPr>
          <w:i/>
        </w:rPr>
        <w:t>B(</w:t>
      </w:r>
      <w:r>
        <w:t>·, ·</w:t>
      </w:r>
      <w:r>
        <w:rPr>
          <w:i/>
        </w:rPr>
        <w:t>)</w:t>
      </w:r>
      <w:r>
        <w:t>.</w:t>
      </w:r>
    </w:p>
    <w:p>
      <w:pPr>
        <w:pStyle w:val="7"/>
        <w:spacing w:before="11"/>
        <w:rPr>
          <w:sz w:val="23"/>
        </w:rPr>
      </w:pPr>
    </w:p>
    <w:p>
      <w:pPr>
        <w:pStyle w:val="7"/>
        <w:ind w:left="300"/>
        <w:jc w:val="both"/>
      </w:pPr>
      <w:r>
        <w:t>We</w:t>
      </w:r>
      <w:r>
        <w:rPr>
          <w:spacing w:val="-2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black box</w:t>
      </w:r>
      <w:r>
        <w:rPr>
          <w:spacing w:val="2"/>
        </w:rPr>
        <w:t xml:space="preserve"> </w:t>
      </w:r>
      <w:r>
        <w:t>for Circuit Satisfiability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follows.</w:t>
      </w:r>
    </w:p>
    <w:p>
      <w:pPr>
        <w:pStyle w:val="7"/>
        <w:spacing w:before="1"/>
        <w:ind w:left="300"/>
        <w:jc w:val="both"/>
      </w:pPr>
      <w:r>
        <w:t>Since</w:t>
      </w:r>
      <w:r>
        <w:rPr>
          <w:spacing w:val="-1"/>
        </w:rPr>
        <w:t xml:space="preserve"> </w:t>
      </w:r>
      <w:r>
        <w:t>we only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the answer</w:t>
      </w:r>
      <w:r>
        <w:rPr>
          <w:spacing w:val="3"/>
        </w:rPr>
        <w:t xml:space="preserve"> </w:t>
      </w:r>
      <w:r>
        <w:t>for a specific</w:t>
      </w:r>
      <w:r>
        <w:rPr>
          <w:spacing w:val="3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rPr>
          <w:i/>
        </w:rPr>
        <w:t>s</w:t>
      </w:r>
      <w:r>
        <w:t>,</w:t>
      </w:r>
      <w:r>
        <w:rPr>
          <w:spacing w:val="1"/>
        </w:rPr>
        <w:t xml:space="preserve"> </w:t>
      </w:r>
      <w:r>
        <w:t>we view</w:t>
      </w:r>
      <w:r>
        <w:rPr>
          <w:spacing w:val="2"/>
        </w:rPr>
        <w:t xml:space="preserve"> </w:t>
      </w:r>
      <w:r>
        <w:rPr>
          <w:i/>
        </w:rPr>
        <w:t>B(</w:t>
      </w:r>
      <w:r>
        <w:t>·, ·</w:t>
      </w:r>
      <w:r>
        <w:rPr>
          <w:i/>
        </w:rPr>
        <w:t>)</w:t>
      </w:r>
      <w:r>
        <w:rPr>
          <w:i/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i/>
        </w:rPr>
        <w:t>n</w:t>
      </w:r>
      <w:r>
        <w:rPr>
          <w:i/>
          <w:spacing w:val="1"/>
        </w:rPr>
        <w:t xml:space="preserve"> </w:t>
      </w:r>
      <w:r>
        <w:t>+</w:t>
      </w:r>
    </w:p>
    <w:p>
      <w:pPr>
        <w:pStyle w:val="7"/>
        <w:ind w:left="300"/>
        <w:jc w:val="both"/>
        <w:rPr>
          <w:i/>
        </w:rPr>
      </w:pPr>
      <w:r>
        <w:rPr>
          <w:i/>
        </w:rPr>
        <w:t xml:space="preserve">p(n) </w:t>
      </w:r>
      <w:r>
        <w:t>bits</w:t>
      </w:r>
      <w:r>
        <w:rPr>
          <w:spacing w:val="3"/>
        </w:rPr>
        <w:t xml:space="preserve"> </w:t>
      </w:r>
      <w:r>
        <w:t>(the</w:t>
      </w:r>
      <w:r>
        <w:rPr>
          <w:spacing w:val="2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rPr>
          <w:i/>
        </w:rPr>
        <w:t>s</w:t>
      </w:r>
      <w:r>
        <w:rPr>
          <w:i/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certificate</w:t>
      </w:r>
      <w:r>
        <w:rPr>
          <w:spacing w:val="4"/>
        </w:rPr>
        <w:t xml:space="preserve"> </w:t>
      </w:r>
      <w:r>
        <w:rPr>
          <w:i/>
        </w:rPr>
        <w:t>t</w:t>
      </w:r>
      <w:r>
        <w:t>),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convert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polynomial-size</w:t>
      </w:r>
      <w:r>
        <w:rPr>
          <w:spacing w:val="2"/>
        </w:rPr>
        <w:t xml:space="preserve"> </w:t>
      </w:r>
      <w:r>
        <w:t>circuit</w:t>
      </w:r>
      <w:r>
        <w:rPr>
          <w:spacing w:val="6"/>
        </w:rPr>
        <w:t xml:space="preserve"> </w:t>
      </w:r>
      <w:r>
        <w:rPr>
          <w:i/>
        </w:rPr>
        <w:t>K</w:t>
      </w:r>
      <w:r>
        <w:rPr>
          <w:i/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i/>
        </w:rPr>
        <w:t>n</w:t>
      </w:r>
    </w:p>
    <w:p>
      <w:pPr>
        <w:pStyle w:val="7"/>
        <w:ind w:left="300" w:right="296"/>
        <w:jc w:val="both"/>
      </w:pPr>
      <w:r>
        <w:t xml:space="preserve">+ </w:t>
      </w:r>
      <w:r>
        <w:rPr>
          <w:i/>
        </w:rPr>
        <w:t xml:space="preserve">p(n) </w:t>
      </w:r>
      <w:r>
        <w:t xml:space="preserve">sources. The first </w:t>
      </w:r>
      <w:r>
        <w:rPr>
          <w:i/>
        </w:rPr>
        <w:t xml:space="preserve">n </w:t>
      </w:r>
      <w:r>
        <w:t xml:space="preserve">sources will be hard-coded with the values of the bits in </w:t>
      </w:r>
      <w:r>
        <w:rPr>
          <w:i/>
        </w:rPr>
        <w:t>s</w:t>
      </w:r>
      <w:r>
        <w:t>, and the</w:t>
      </w:r>
      <w:r>
        <w:rPr>
          <w:spacing w:val="1"/>
        </w:rPr>
        <w:t xml:space="preserve"> </w:t>
      </w:r>
      <w:r>
        <w:t>remaining</w:t>
      </w:r>
      <w:r>
        <w:rPr>
          <w:spacing w:val="-8"/>
        </w:rPr>
        <w:t xml:space="preserve"> </w:t>
      </w:r>
      <w:r>
        <w:rPr>
          <w:i/>
        </w:rPr>
        <w:t>p(n)</w:t>
      </w:r>
      <w:r>
        <w:rPr>
          <w:i/>
          <w:spacing w:val="-9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labeled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i/>
        </w:rPr>
        <w:t>t</w:t>
      </w:r>
      <w:r>
        <w:t>;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latter</w:t>
      </w:r>
      <w:r>
        <w:rPr>
          <w:spacing w:val="-6"/>
        </w:rPr>
        <w:t xml:space="preserve"> </w:t>
      </w:r>
      <w:r>
        <w:t>sources</w:t>
      </w:r>
      <w:r>
        <w:rPr>
          <w:spacing w:val="-58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 xml:space="preserve">the inputs to </w:t>
      </w:r>
      <w:r>
        <w:rPr>
          <w:i/>
        </w:rPr>
        <w:t>K</w:t>
      </w:r>
      <w:r>
        <w:t>.</w:t>
      </w:r>
    </w:p>
    <w:p>
      <w:pPr>
        <w:pStyle w:val="7"/>
        <w:spacing w:before="1"/>
      </w:pPr>
    </w:p>
    <w:p>
      <w:pPr>
        <w:pStyle w:val="7"/>
        <w:spacing w:before="1"/>
        <w:ind w:left="300" w:right="293"/>
        <w:jc w:val="both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i/>
        </w:rPr>
        <w:t>s</w:t>
      </w:r>
      <w:r>
        <w:rPr>
          <w:i/>
          <w:spacing w:val="-2"/>
        </w:rPr>
        <w:t xml:space="preserve"> </w:t>
      </w:r>
      <w:r>
        <w:rPr>
          <w:rFonts w:ascii="Symbol" w:hAnsi="Symbol"/>
        </w:rPr>
        <w:t></w:t>
      </w:r>
      <w:r>
        <w:rPr>
          <w:spacing w:val="-6"/>
        </w:rPr>
        <w:t xml:space="preserve"> </w:t>
      </w:r>
      <w:r>
        <w:rPr>
          <w:i/>
        </w:rPr>
        <w:t>X</w:t>
      </w:r>
      <w:r>
        <w:rPr>
          <w:i/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i/>
        </w:rPr>
        <w:t>K</w:t>
      </w:r>
      <w:r>
        <w:rPr>
          <w:i/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circuit</w:t>
      </w:r>
      <w:r>
        <w:rPr>
          <w:spacing w:val="-8"/>
        </w:rPr>
        <w:t xml:space="preserve"> </w:t>
      </w:r>
      <w:r>
        <w:t>produces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1—in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words,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i/>
        </w:rPr>
        <w:t>K</w:t>
      </w:r>
      <w:r>
        <w:rPr>
          <w:i/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satisfiable.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establishes</w:t>
      </w:r>
      <w:r>
        <w:rPr>
          <w:spacing w:val="-8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rPr>
          <w:i/>
        </w:rPr>
        <w:t>X</w:t>
      </w:r>
      <w:r>
        <w:rPr>
          <w:i/>
          <w:spacing w:val="-2"/>
        </w:rPr>
        <w:t xml:space="preserve"> </w:t>
      </w:r>
      <w:r>
        <w:t>≤</w:t>
      </w:r>
      <w:r>
        <w:rPr>
          <w:i/>
        </w:rPr>
        <w:t>P Circuit Satisfiability</w:t>
      </w:r>
      <w:r>
        <w:t>, and completes the</w:t>
      </w:r>
      <w:r>
        <w:rPr>
          <w:spacing w:val="-1"/>
        </w:rPr>
        <w:t xml:space="preserve"> </w:t>
      </w:r>
      <w:r>
        <w:t>proof</w:t>
      </w:r>
    </w:p>
    <w:p>
      <w:pPr>
        <w:spacing w:after="0"/>
        <w:jc w:val="both"/>
        <w:sectPr>
          <w:pgSz w:w="12240" w:h="15840"/>
          <w:pgMar w:top="1360" w:right="1140" w:bottom="280" w:left="1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numPr>
          <w:ilvl w:val="0"/>
          <w:numId w:val="2"/>
        </w:numPr>
        <w:tabs>
          <w:tab w:val="left" w:pos="661"/>
        </w:tabs>
        <w:spacing w:before="76" w:after="0" w:line="240" w:lineRule="auto"/>
        <w:ind w:left="660" w:right="0" w:hanging="361"/>
        <w:jc w:val="left"/>
        <w:rPr>
          <w:rFonts w:ascii="Times New Roman"/>
        </w:rPr>
      </w:pPr>
      <w:r>
        <w:rPr>
          <w:rFonts w:ascii="Times New Roman"/>
        </w:rPr>
        <w:t>General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Strategy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Proving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Problems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NP-Complete</w:t>
      </w:r>
    </w:p>
    <w:p>
      <w:pPr>
        <w:pStyle w:val="7"/>
        <w:spacing w:before="7"/>
        <w:rPr>
          <w:b/>
          <w:sz w:val="23"/>
        </w:rPr>
      </w:pPr>
    </w:p>
    <w:p>
      <w:pPr>
        <w:pStyle w:val="7"/>
        <w:spacing w:before="1"/>
        <w:ind w:left="300"/>
      </w:pP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problem</w:t>
      </w:r>
      <w:r>
        <w:rPr>
          <w:spacing w:val="-1"/>
        </w:rPr>
        <w:t xml:space="preserve"> </w:t>
      </w:r>
      <w:r>
        <w:rPr>
          <w:i/>
        </w:rPr>
        <w:t>X</w:t>
      </w:r>
      <w:r>
        <w:t>,</w:t>
      </w:r>
      <w:r>
        <w:rPr>
          <w:spacing w:val="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basic strategy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proving</w:t>
      </w:r>
      <w:r>
        <w:rPr>
          <w:spacing w:val="-4"/>
        </w:rPr>
        <w:t xml:space="preserve"> </w:t>
      </w:r>
      <w:r>
        <w:t>it is NP</w:t>
      </w:r>
      <w:r>
        <w:rPr>
          <w:spacing w:val="4"/>
        </w:rPr>
        <w:t xml:space="preserve"> </w:t>
      </w:r>
      <w:r>
        <w:t>complete.</w:t>
      </w:r>
    </w:p>
    <w:p>
      <w:pPr>
        <w:pStyle w:val="10"/>
        <w:numPr>
          <w:ilvl w:val="0"/>
          <w:numId w:val="3"/>
        </w:numPr>
        <w:tabs>
          <w:tab w:val="left" w:pos="541"/>
        </w:tabs>
        <w:spacing w:before="2" w:after="0" w:line="292" w:lineRule="exact"/>
        <w:ind w:left="540" w:right="0" w:hanging="241"/>
        <w:jc w:val="left"/>
        <w:rPr>
          <w:sz w:val="24"/>
        </w:rPr>
      </w:pPr>
      <w:r>
        <w:rPr>
          <w:sz w:val="24"/>
        </w:rPr>
        <w:t>Prove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that </w:t>
      </w:r>
      <w:r>
        <w:rPr>
          <w:i/>
          <w:sz w:val="24"/>
        </w:rPr>
        <w:t>X</w:t>
      </w:r>
      <w:r>
        <w:rPr>
          <w:i/>
          <w:spacing w:val="2"/>
          <w:sz w:val="24"/>
        </w:rPr>
        <w:t xml:space="preserve"> </w:t>
      </w:r>
      <w:r>
        <w:rPr>
          <w:rFonts w:ascii="Symbol" w:hAnsi="Symbol"/>
          <w:sz w:val="24"/>
        </w:rPr>
        <w:t></w:t>
      </w:r>
      <w:r>
        <w:rPr>
          <w:spacing w:val="-4"/>
          <w:sz w:val="24"/>
        </w:rPr>
        <w:t xml:space="preserve"> </w:t>
      </w:r>
      <w:r>
        <w:rPr>
          <w:sz w:val="24"/>
        </w:rPr>
        <w:t>NP.</w:t>
      </w:r>
    </w:p>
    <w:p>
      <w:pPr>
        <w:pStyle w:val="10"/>
        <w:numPr>
          <w:ilvl w:val="0"/>
          <w:numId w:val="3"/>
        </w:numPr>
        <w:tabs>
          <w:tab w:val="left" w:pos="541"/>
        </w:tabs>
        <w:spacing w:before="0" w:after="0" w:line="274" w:lineRule="exact"/>
        <w:ind w:left="540" w:right="0" w:hanging="241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known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NP-complete.</w:t>
      </w:r>
    </w:p>
    <w:p>
      <w:pPr>
        <w:pStyle w:val="10"/>
        <w:numPr>
          <w:ilvl w:val="0"/>
          <w:numId w:val="3"/>
        </w:numPr>
        <w:tabs>
          <w:tab w:val="left" w:pos="541"/>
        </w:tabs>
        <w:spacing w:before="0" w:after="0" w:line="277" w:lineRule="exact"/>
        <w:ind w:left="540" w:right="0" w:hanging="241"/>
        <w:jc w:val="left"/>
        <w:rPr>
          <w:sz w:val="24"/>
        </w:rPr>
      </w:pPr>
      <w:r>
        <w:rPr>
          <w:position w:val="2"/>
          <w:sz w:val="24"/>
        </w:rPr>
        <w:t>Prove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that </w:t>
      </w:r>
      <w:r>
        <w:rPr>
          <w:i/>
          <w:position w:val="2"/>
          <w:sz w:val="24"/>
        </w:rPr>
        <w:t>Y</w:t>
      </w:r>
      <w:r>
        <w:rPr>
          <w:i/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≤</w:t>
      </w:r>
      <w:r>
        <w:rPr>
          <w:i/>
          <w:sz w:val="16"/>
        </w:rPr>
        <w:t>P</w:t>
      </w:r>
      <w:r>
        <w:rPr>
          <w:i/>
          <w:spacing w:val="20"/>
          <w:sz w:val="16"/>
        </w:rPr>
        <w:t xml:space="preserve"> </w:t>
      </w:r>
      <w:r>
        <w:rPr>
          <w:i/>
          <w:position w:val="2"/>
          <w:sz w:val="24"/>
        </w:rPr>
        <w:t>X</w:t>
      </w:r>
      <w:r>
        <w:rPr>
          <w:position w:val="2"/>
          <w:sz w:val="24"/>
        </w:rPr>
        <w:t>.</w:t>
      </w:r>
    </w:p>
    <w:p>
      <w:pPr>
        <w:pStyle w:val="7"/>
        <w:ind w:left="300" w:right="298"/>
        <w:jc w:val="both"/>
      </w:pPr>
      <w:r>
        <w:pict>
          <v:shape id="_x0000_s1032" o:spid="_x0000_s1032" style="position:absolute;left:0pt;margin-left:100.9pt;margin-top:42.65pt;height:396.05pt;width:371.45pt;mso-position-horizontal-relative:page;z-index:-251653120;mso-width-relative:page;mso-height-relative:page;" fillcolor="#C0C0C0" filled="t" stroked="f" coordorigin="2018,853" coordsize="7429,7921" path="m5556,7143l5551,7123,5545,7115,5537,7107,3730,5300,3714,5285,3698,5272,3683,5261,3668,5252,3653,5246,3640,5242,3626,5238,3613,5234,3600,5234,3588,5234,3576,5236,3565,5240,3554,5245,3543,5252,3533,5260,3523,5269,3395,5398,3381,5413,3369,5428,3358,5443,3350,5458,3344,5474,3340,5491,3337,5508,3336,5526,3338,5546,3341,5567,3347,5589,3354,5612,3363,5636,3374,5662,3387,5689,3403,5717,3590,6076,4147,7155,4371,7586,4365,7592,4009,7401,3009,6869,2483,6588,2458,6576,2435,6565,2412,6556,2391,6549,2369,6545,2348,6542,2327,6541,2306,6543,2286,6548,2267,6554,2248,6562,2229,6573,2210,6586,2191,6602,2172,6620,2049,6743,2035,6761,2025,6781,2020,6803,2018,6829,2023,6856,2035,6885,2056,6914,2084,6946,3899,8761,3907,8767,3917,8770,3925,8773,3935,8773,3946,8768,3955,8765,3965,8761,3975,8755,3987,8748,4010,8729,4024,8717,4038,8703,4052,8689,4065,8675,4085,8650,4092,8639,4097,8628,4102,8618,4105,8609,4110,8598,4111,8587,4106,8568,4100,8559,2381,6840,2382,6839,2729,7029,4054,7745,4611,8048,4618,8053,4628,8055,4637,8055,4645,8057,4655,8055,4667,8050,4676,8047,4686,8043,4695,8037,4705,8030,4727,8013,4738,8002,4750,7991,4761,7980,4781,7959,4790,7948,4796,7939,4802,7930,4807,7920,4810,7910,4815,7899,4816,7888,4816,7879,4815,7871,4813,7861,4584,7430,3882,6091,3622,5599,3624,5596,5343,7316,5352,7322,5371,7327,5380,7327,5392,7322,5401,7319,5411,7315,5421,7309,5433,7302,5444,7293,5457,7283,5470,7271,5484,7257,5498,7243,5510,7229,5530,7205,5537,7194,5542,7184,5546,7174,5550,7164,5555,7153,5556,7143xm6521,5955l6514,5883,6500,5811,6478,5738,6448,5664,6409,5592,6362,5521,6306,5450,6241,5380,6182,5325,6124,5278,6066,5238,6008,5205,5951,5181,5893,5161,5837,5146,5781,5135,5725,5130,5670,5129,5615,5132,5560,5137,5507,5145,5454,5155,5401,5166,5349,5178,5196,5217,5146,5228,5097,5239,5048,5247,5000,5253,4953,5255,4906,5254,4860,5250,4814,5241,4770,5228,4726,5210,4683,5185,4641,5154,4599,5116,4572,5088,4548,5058,4527,5027,4508,4995,4493,4962,4481,4929,4472,4896,4467,4863,4466,4829,4468,4796,4475,4761,4485,4726,4501,4693,4520,4659,4545,4627,4574,4595,4609,4563,4644,4536,4681,4512,4718,4493,4756,4479,4792,4467,4827,4457,4860,4448,4923,4438,4998,4426,5016,4422,5029,4417,5038,4411,5044,4405,5045,4397,5045,4388,5044,4380,5042,4370,5021,4338,5013,4328,5004,4317,4994,4305,4983,4293,4943,4253,4919,4230,4909,4221,4873,4192,4864,4186,4854,4181,4846,4177,4839,4175,4809,4168,4794,4168,4775,4170,4752,4173,4724,4177,4695,4184,4665,4193,4634,4203,4602,4214,4570,4228,4539,4244,4507,4261,4476,4280,4446,4300,4417,4322,4390,4346,4364,4371,4317,4421,4277,4474,4243,4529,4215,4587,4193,4647,4177,4708,4169,4770,4169,4833,4175,4897,4187,4961,4206,5026,4234,5090,4269,5156,4311,5220,4361,5283,4419,5345,4479,5402,4538,5449,4597,5489,4654,5520,4712,5546,4769,5567,4826,5582,4882,5593,4937,5600,4992,5602,5047,5600,5102,5595,5155,5588,5208,5579,5260,5567,5312,5555,5514,5505,5563,5495,5612,5487,5659,5481,5705,5478,5751,5479,5797,5484,5842,5493,5887,5506,5931,5524,5974,5549,6017,5581,6059,5619,6095,5658,6127,5698,6153,5738,6176,5778,6194,5819,6206,5860,6215,5900,6218,5940,6218,5981,6213,6021,6203,6060,6190,6099,6172,6137,6149,6174,6123,6209,6092,6242,6049,6282,6004,6317,5959,6345,5913,6367,5867,6386,5824,6401,5783,6414,5743,6424,5706,6432,5671,6437,5640,6441,5611,6444,5585,6447,5565,6451,5549,6458,5538,6465,5532,6471,5528,6478,5526,6486,5526,6495,5529,6505,5534,6517,5539,6527,5546,6537,5553,6548,5562,6559,5586,6586,5600,6601,5616,6618,5639,6640,5660,6658,5680,6673,5698,6685,5715,6696,5732,6704,5748,6709,5765,6712,5782,6714,5803,6714,5828,6712,5857,6708,5887,6703,5920,6695,5955,6685,5992,6673,6030,6659,6069,6642,6109,6621,6149,6598,6189,6572,6229,6543,6268,6511,6306,6475,6357,6419,6402,6360,6440,6298,6472,6233,6495,6166,6512,6098,6520,6027,6521,5955xm8071,4627l8068,4619,8064,4611,8057,4602,8050,4594,8043,4588,8034,4581,8023,4573,8010,4564,7994,4555,7913,4509,7559,4324,7297,4187,7250,4165,7206,4144,7164,4125,7124,4108,7085,4093,7047,4080,7010,4069,6981,4062,6975,4061,6940,4055,6907,4051,6874,4048,6843,4048,6812,4050,6782,4055,6753,4062,6769,4014,6782,3965,6792,3916,6799,3868,6802,3819,6801,3770,6796,3720,6787,3670,6774,3621,6757,3572,6735,3523,6708,3472,6676,3424,6640,3375,6615,3346,6598,3326,6552,3276,6529,3255,6529,3870,6525,3912,6516,3953,6502,3994,6483,4036,6458,4077,6427,4118,6390,4158,6193,4355,5531,3692,5701,3523,5730,3495,5756,3470,5780,3448,5802,3430,5823,3415,5843,3402,5863,3390,5883,3380,5946,3357,6009,3346,6070,3347,6130,3360,6190,3385,6249,3420,6308,3463,6366,3517,6400,3553,6430,3589,6457,3627,6481,3666,6500,3707,6514,3747,6523,3788,6528,3828,6529,3870,6529,3255,6500,3228,6448,3184,6396,3145,6343,3112,6289,3084,6235,3062,6180,3045,6125,3032,6069,3024,6014,3023,5960,3027,5905,3036,5849,3052,5795,3072,5741,3099,5687,3130,5669,3143,5650,3157,5610,3188,5588,3208,5565,3230,5539,3254,5511,3281,5189,3603,5177,3618,5169,3635,5163,3654,5162,3676,5166,3701,5177,3728,5195,3755,5221,3784,7048,5611,7057,5618,7066,5620,7076,5623,7085,5623,7096,5618,7106,5614,7116,5610,7127,5604,7138,5597,7150,5588,7162,5578,7175,5566,7189,5552,7203,5537,7216,5524,7226,5511,7235,5500,7242,5488,7248,5478,7252,5468,7255,5459,7259,5448,7261,5438,7258,5429,7255,5419,7249,5410,6404,4566,6539,4431,6574,4400,6610,4374,6644,4355,6646,4353,6683,4339,6722,4330,6761,4325,6801,4324,6843,4328,6886,4335,6929,4346,6974,4360,7020,4379,7067,4400,7115,4423,7165,4447,7216,4474,7830,4804,7841,4810,7851,4814,7861,4817,7872,4821,7884,4821,7896,4817,7907,4815,7917,4811,7928,4804,7939,4796,7950,4787,7963,4777,7976,4764,7991,4750,8007,4734,8021,4718,8034,4704,8044,4691,8052,4680,8059,4669,8064,4659,8068,4649,8071,4637,8071,4627xm8561,4137l8556,4118,8550,4109,8542,4102,6648,2208,6639,2201,6620,2196,6611,2196,6598,2200,6580,2209,6570,2215,6559,2221,6535,2241,6521,2253,6507,2267,6494,2280,6483,2293,6464,2316,6457,2328,6446,2348,6442,2357,6438,2369,6436,2380,6442,2399,6447,2409,8349,4311,8357,4317,8377,4322,8386,4322,8397,4317,8407,4313,8417,4309,8428,4303,8439,4296,8463,4276,8476,4264,8490,4251,8504,4237,8517,4223,8536,4199,8543,4187,8549,4177,8553,4167,8556,4158,8561,4146,8561,4137xm9447,3252l9442,3232,9435,3224,7724,1512,8155,1080,8160,1073,8161,1063,8161,1053,8160,1043,8150,1021,8144,1011,8137,1001,8128,990,8118,978,8094,952,8080,937,8065,923,8052,910,8026,888,8015,879,8004,871,7994,865,7984,860,7971,854,7961,853,7951,853,7941,854,7934,859,6869,1923,6865,1930,6865,1940,6863,1950,6866,1960,6871,1972,6876,1982,6883,1993,6891,2003,6910,2028,6921,2041,6934,2055,6948,2069,6962,2084,6976,2096,6989,2107,7001,2116,7012,2125,7023,2132,7033,2138,7054,2148,7064,2151,7074,2149,7083,2149,7091,2145,7522,1713,9234,3425,9243,3431,9262,3437,9271,3436,9283,3431,9292,3428,9302,3423,9313,3417,9325,3410,9336,3401,9349,3391,9362,3379,9376,3365,9390,3351,9402,3337,9422,3313,9429,3302,9434,3292,9438,3282,9442,3272,9447,3261,9447,325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position w:val="2"/>
        </w:rPr>
        <w:t xml:space="preserve">We noticed earlier that most of our reductions </w:t>
      </w:r>
      <w:r>
        <w:rPr>
          <w:i/>
          <w:position w:val="2"/>
        </w:rPr>
        <w:t xml:space="preserve">Y </w:t>
      </w:r>
      <w:r>
        <w:rPr>
          <w:position w:val="2"/>
        </w:rPr>
        <w:t>≤</w:t>
      </w:r>
      <w:r>
        <w:rPr>
          <w:i/>
          <w:sz w:val="16"/>
        </w:rPr>
        <w:t xml:space="preserve">P </w:t>
      </w:r>
      <w:r>
        <w:rPr>
          <w:i/>
          <w:position w:val="2"/>
        </w:rPr>
        <w:t xml:space="preserve">X </w:t>
      </w:r>
      <w:r>
        <w:rPr>
          <w:position w:val="2"/>
        </w:rPr>
        <w:t>consist of transforming a given instance of</w:t>
      </w:r>
      <w:r>
        <w:rPr>
          <w:spacing w:val="1"/>
          <w:position w:val="2"/>
        </w:rPr>
        <w:t xml:space="preserve"> </w:t>
      </w:r>
      <w:r>
        <w:rPr>
          <w:i/>
        </w:rPr>
        <w:t>Y</w:t>
      </w:r>
      <w:r>
        <w:rPr>
          <w:i/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</w:rPr>
        <w:t>single</w:t>
      </w:r>
      <w:r>
        <w:rPr>
          <w:i/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i/>
        </w:rPr>
        <w:t>X</w:t>
      </w:r>
      <w:r>
        <w:rPr>
          <w:i/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rPr>
          <w:i/>
        </w:rPr>
        <w:t>X</w:t>
      </w:r>
      <w:r>
        <w:t>;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particular,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invocation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style</w:t>
      </w:r>
      <w:r>
        <w:rPr>
          <w:spacing w:val="-57"/>
        </w:rPr>
        <w:t xml:space="preserve"> </w:t>
      </w:r>
      <w:r>
        <w:t>of reduction, we can refine the strategy above to the following outline of an NP-completeness</w:t>
      </w:r>
      <w:r>
        <w:rPr>
          <w:spacing w:val="1"/>
        </w:rPr>
        <w:t xml:space="preserve"> </w:t>
      </w:r>
      <w:r>
        <w:t>proof.</w:t>
      </w:r>
    </w:p>
    <w:p>
      <w:pPr>
        <w:pStyle w:val="10"/>
        <w:numPr>
          <w:ilvl w:val="0"/>
          <w:numId w:val="4"/>
        </w:numPr>
        <w:tabs>
          <w:tab w:val="left" w:pos="541"/>
        </w:tabs>
        <w:spacing w:before="0" w:after="0" w:line="294" w:lineRule="exact"/>
        <w:ind w:left="540" w:right="0" w:hanging="241"/>
        <w:jc w:val="left"/>
        <w:rPr>
          <w:sz w:val="24"/>
        </w:rPr>
      </w:pPr>
      <w:r>
        <w:rPr>
          <w:sz w:val="24"/>
        </w:rPr>
        <w:t>Prove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that </w:t>
      </w:r>
      <w:r>
        <w:rPr>
          <w:i/>
          <w:sz w:val="24"/>
        </w:rPr>
        <w:t>X</w:t>
      </w:r>
      <w:r>
        <w:rPr>
          <w:i/>
          <w:spacing w:val="2"/>
          <w:sz w:val="24"/>
        </w:rPr>
        <w:t xml:space="preserve"> </w:t>
      </w:r>
      <w:r>
        <w:rPr>
          <w:rFonts w:ascii="Symbol" w:hAnsi="Symbol"/>
          <w:sz w:val="24"/>
        </w:rPr>
        <w:t></w:t>
      </w:r>
      <w:r>
        <w:rPr>
          <w:spacing w:val="-4"/>
          <w:sz w:val="24"/>
        </w:rPr>
        <w:t xml:space="preserve"> </w:t>
      </w:r>
      <w:r>
        <w:rPr>
          <w:sz w:val="24"/>
        </w:rPr>
        <w:t>NP.</w:t>
      </w:r>
    </w:p>
    <w:p>
      <w:pPr>
        <w:pStyle w:val="10"/>
        <w:numPr>
          <w:ilvl w:val="0"/>
          <w:numId w:val="4"/>
        </w:numPr>
        <w:tabs>
          <w:tab w:val="left" w:pos="541"/>
        </w:tabs>
        <w:spacing w:before="0" w:after="0" w:line="276" w:lineRule="exact"/>
        <w:ind w:left="540" w:right="0" w:hanging="241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known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NP-complete.</w:t>
      </w:r>
    </w:p>
    <w:p>
      <w:pPr>
        <w:pStyle w:val="10"/>
        <w:numPr>
          <w:ilvl w:val="0"/>
          <w:numId w:val="4"/>
        </w:numPr>
        <w:tabs>
          <w:tab w:val="left" w:pos="536"/>
        </w:tabs>
        <w:spacing w:before="0" w:after="0" w:line="240" w:lineRule="auto"/>
        <w:ind w:left="300" w:right="299" w:firstLine="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arbitrary</w:t>
      </w:r>
      <w:r>
        <w:rPr>
          <w:spacing w:val="-10"/>
          <w:sz w:val="24"/>
        </w:rPr>
        <w:t xml:space="preserve"> </w:t>
      </w:r>
      <w:r>
        <w:rPr>
          <w:sz w:val="24"/>
        </w:rPr>
        <w:t>instance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sY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Y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show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construct,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</w:t>
      </w:r>
      <w:r>
        <w:rPr>
          <w:spacing w:val="-6"/>
          <w:sz w:val="24"/>
        </w:rPr>
        <w:t xml:space="preserve"> </w:t>
      </w:r>
      <w:r>
        <w:rPr>
          <w:sz w:val="24"/>
        </w:rPr>
        <w:t>time,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sX </w:t>
      </w:r>
      <w:r>
        <w:rPr>
          <w:sz w:val="24"/>
        </w:rPr>
        <w:t>of problem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that satisfies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properties:</w:t>
      </w:r>
    </w:p>
    <w:p>
      <w:pPr>
        <w:pStyle w:val="10"/>
        <w:numPr>
          <w:ilvl w:val="0"/>
          <w:numId w:val="5"/>
        </w:numPr>
        <w:tabs>
          <w:tab w:val="left" w:pos="627"/>
        </w:tabs>
        <w:spacing w:before="0" w:after="0" w:line="277" w:lineRule="exact"/>
        <w:ind w:left="626" w:right="0" w:hanging="327"/>
        <w:jc w:val="left"/>
        <w:rPr>
          <w:sz w:val="24"/>
        </w:rPr>
      </w:pPr>
      <w:r>
        <w:rPr>
          <w:position w:val="2"/>
          <w:sz w:val="24"/>
        </w:rPr>
        <w:t xml:space="preserve">If </w:t>
      </w:r>
      <w:r>
        <w:rPr>
          <w:i/>
          <w:position w:val="2"/>
          <w:sz w:val="24"/>
        </w:rPr>
        <w:t>s</w:t>
      </w:r>
      <w:r>
        <w:rPr>
          <w:i/>
          <w:sz w:val="16"/>
        </w:rPr>
        <w:t>Y</w:t>
      </w:r>
      <w:r>
        <w:rPr>
          <w:i/>
          <w:spacing w:val="17"/>
          <w:sz w:val="16"/>
        </w:rPr>
        <w:t xml:space="preserve"> </w:t>
      </w:r>
      <w:r>
        <w:rPr>
          <w:position w:val="2"/>
          <w:sz w:val="24"/>
        </w:rPr>
        <w:t>is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a “yes”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instance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of </w:t>
      </w:r>
      <w:r>
        <w:rPr>
          <w:i/>
          <w:position w:val="2"/>
          <w:sz w:val="24"/>
        </w:rPr>
        <w:t>Y</w:t>
      </w:r>
      <w:r>
        <w:rPr>
          <w:position w:val="2"/>
          <w:sz w:val="24"/>
        </w:rPr>
        <w:t>, then</w:t>
      </w:r>
      <w:r>
        <w:rPr>
          <w:spacing w:val="-2"/>
          <w:position w:val="2"/>
          <w:sz w:val="24"/>
        </w:rPr>
        <w:t xml:space="preserve"> </w:t>
      </w:r>
      <w:r>
        <w:rPr>
          <w:i/>
          <w:position w:val="2"/>
          <w:sz w:val="24"/>
        </w:rPr>
        <w:t>s</w:t>
      </w:r>
      <w:r>
        <w:rPr>
          <w:i/>
          <w:sz w:val="16"/>
        </w:rPr>
        <w:t>X</w:t>
      </w:r>
      <w:r>
        <w:rPr>
          <w:i/>
          <w:spacing w:val="20"/>
          <w:sz w:val="16"/>
        </w:rPr>
        <w:t xml:space="preserve"> </w:t>
      </w:r>
      <w:r>
        <w:rPr>
          <w:position w:val="2"/>
          <w:sz w:val="24"/>
        </w:rPr>
        <w:t>is a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“yes”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instance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X</w:t>
      </w:r>
      <w:r>
        <w:rPr>
          <w:position w:val="2"/>
          <w:sz w:val="24"/>
        </w:rPr>
        <w:t>.</w:t>
      </w:r>
    </w:p>
    <w:p>
      <w:pPr>
        <w:pStyle w:val="10"/>
        <w:numPr>
          <w:ilvl w:val="0"/>
          <w:numId w:val="5"/>
        </w:numPr>
        <w:tabs>
          <w:tab w:val="left" w:pos="642"/>
        </w:tabs>
        <w:spacing w:before="0" w:after="0" w:line="276" w:lineRule="exact"/>
        <w:ind w:left="641" w:right="0" w:hanging="342"/>
        <w:jc w:val="left"/>
        <w:rPr>
          <w:sz w:val="24"/>
        </w:rPr>
      </w:pPr>
      <w:r>
        <w:rPr>
          <w:position w:val="2"/>
          <w:sz w:val="24"/>
        </w:rPr>
        <w:t>If</w:t>
      </w:r>
      <w:r>
        <w:rPr>
          <w:spacing w:val="-2"/>
          <w:position w:val="2"/>
          <w:sz w:val="24"/>
        </w:rPr>
        <w:t xml:space="preserve"> </w:t>
      </w:r>
      <w:r>
        <w:rPr>
          <w:i/>
          <w:position w:val="2"/>
          <w:sz w:val="24"/>
        </w:rPr>
        <w:t>s</w:t>
      </w:r>
      <w:r>
        <w:rPr>
          <w:i/>
          <w:sz w:val="16"/>
        </w:rPr>
        <w:t>X</w:t>
      </w:r>
      <w:r>
        <w:rPr>
          <w:i/>
          <w:spacing w:val="20"/>
          <w:sz w:val="16"/>
        </w:rPr>
        <w:t xml:space="preserve"> </w:t>
      </w:r>
      <w:r>
        <w:rPr>
          <w:position w:val="2"/>
          <w:sz w:val="24"/>
        </w:rPr>
        <w:t>is a “yes”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instance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X</w:t>
      </w:r>
      <w:r>
        <w:rPr>
          <w:position w:val="2"/>
          <w:sz w:val="24"/>
        </w:rPr>
        <w:t>, then</w:t>
      </w:r>
      <w:r>
        <w:rPr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s</w:t>
      </w:r>
      <w:r>
        <w:rPr>
          <w:i/>
          <w:sz w:val="16"/>
        </w:rPr>
        <w:t>Y</w:t>
      </w:r>
      <w:r>
        <w:rPr>
          <w:i/>
          <w:spacing w:val="17"/>
          <w:sz w:val="16"/>
        </w:rPr>
        <w:t xml:space="preserve"> </w:t>
      </w:r>
      <w:r>
        <w:rPr>
          <w:position w:val="2"/>
          <w:sz w:val="24"/>
        </w:rPr>
        <w:t>is a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“yes”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instance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of </w:t>
      </w:r>
      <w:r>
        <w:rPr>
          <w:i/>
          <w:position w:val="2"/>
          <w:sz w:val="24"/>
        </w:rPr>
        <w:t>Y</w:t>
      </w:r>
      <w:r>
        <w:rPr>
          <w:position w:val="2"/>
          <w:sz w:val="24"/>
        </w:rPr>
        <w:t>.</w:t>
      </w:r>
    </w:p>
    <w:p>
      <w:pPr>
        <w:pStyle w:val="7"/>
        <w:spacing w:line="277" w:lineRule="exact"/>
        <w:ind w:left="300"/>
      </w:pPr>
      <w:r>
        <w:rPr>
          <w:position w:val="2"/>
        </w:rPr>
        <w:t>In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other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words,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this establishes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that </w:t>
      </w:r>
      <w:r>
        <w:rPr>
          <w:i/>
          <w:position w:val="2"/>
        </w:rPr>
        <w:t>s</w:t>
      </w:r>
      <w:r>
        <w:rPr>
          <w:i/>
          <w:sz w:val="16"/>
        </w:rPr>
        <w:t>Y</w:t>
      </w:r>
      <w:r>
        <w:rPr>
          <w:i/>
          <w:spacing w:val="17"/>
          <w:sz w:val="16"/>
        </w:rPr>
        <w:t xml:space="preserve"> </w:t>
      </w:r>
      <w:r>
        <w:rPr>
          <w:position w:val="2"/>
        </w:rPr>
        <w:t>and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s</w:t>
      </w:r>
      <w:r>
        <w:rPr>
          <w:i/>
          <w:sz w:val="16"/>
        </w:rPr>
        <w:t>X</w:t>
      </w:r>
      <w:r>
        <w:rPr>
          <w:i/>
          <w:spacing w:val="19"/>
          <w:sz w:val="16"/>
        </w:rPr>
        <w:t xml:space="preserve"> </w:t>
      </w:r>
      <w:r>
        <w:rPr>
          <w:position w:val="2"/>
        </w:rPr>
        <w:t>have the same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answer.</w:t>
      </w:r>
    </w:p>
    <w:p>
      <w:pPr>
        <w:pStyle w:val="7"/>
        <w:rPr>
          <w:sz w:val="26"/>
        </w:rPr>
      </w:pPr>
    </w:p>
    <w:p>
      <w:pPr>
        <w:pStyle w:val="2"/>
        <w:numPr>
          <w:ilvl w:val="0"/>
          <w:numId w:val="6"/>
        </w:numPr>
        <w:tabs>
          <w:tab w:val="left" w:pos="661"/>
        </w:tabs>
        <w:spacing w:before="209" w:after="0" w:line="240" w:lineRule="auto"/>
        <w:ind w:left="660" w:right="0" w:hanging="361"/>
        <w:jc w:val="left"/>
        <w:rPr>
          <w:rFonts w:ascii="Arial"/>
        </w:rPr>
      </w:pPr>
      <w:r>
        <w:rPr>
          <w:rFonts w:ascii="Arial"/>
        </w:rPr>
        <w:t>Sequencing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Problems</w:t>
      </w:r>
    </w:p>
    <w:p>
      <w:pPr>
        <w:pStyle w:val="7"/>
        <w:spacing w:before="10"/>
        <w:rPr>
          <w:rFonts w:ascii="Arial"/>
          <w:b/>
          <w:sz w:val="23"/>
        </w:rPr>
      </w:pPr>
    </w:p>
    <w:p>
      <w:pPr>
        <w:pStyle w:val="3"/>
        <w:numPr>
          <w:ilvl w:val="1"/>
          <w:numId w:val="6"/>
        </w:numPr>
        <w:tabs>
          <w:tab w:val="left" w:pos="932"/>
        </w:tabs>
        <w:spacing w:before="1" w:after="0" w:line="240" w:lineRule="auto"/>
        <w:ind w:left="931" w:right="0" w:hanging="361"/>
        <w:jc w:val="left"/>
      </w:pPr>
      <w:r>
        <w:t>The</w:t>
      </w:r>
      <w:r>
        <w:rPr>
          <w:spacing w:val="-2"/>
        </w:rPr>
        <w:t xml:space="preserve"> </w:t>
      </w:r>
      <w:r>
        <w:t>Traveling</w:t>
      </w:r>
      <w:r>
        <w:rPr>
          <w:spacing w:val="-2"/>
        </w:rPr>
        <w:t xml:space="preserve"> </w:t>
      </w:r>
      <w:r>
        <w:t>Salesman</w:t>
      </w:r>
      <w:r>
        <w:rPr>
          <w:spacing w:val="-2"/>
        </w:rPr>
        <w:t xml:space="preserve"> </w:t>
      </w:r>
      <w:r>
        <w:t>Problem</w:t>
      </w:r>
    </w:p>
    <w:p>
      <w:pPr>
        <w:spacing w:before="229"/>
        <w:ind w:left="300" w:right="293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Consider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salesman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who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must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visit</w:t>
      </w:r>
      <w:r>
        <w:rPr>
          <w:rFonts w:ascii="Arial MT" w:hAnsi="Arial MT"/>
          <w:spacing w:val="3"/>
          <w:sz w:val="20"/>
        </w:rPr>
        <w:t xml:space="preserve"> </w:t>
      </w:r>
      <w:r>
        <w:rPr>
          <w:rFonts w:ascii="Arial" w:hAnsi="Arial"/>
          <w:i/>
          <w:sz w:val="20"/>
        </w:rPr>
        <w:t>n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cities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labeled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v</w:t>
      </w:r>
      <w:r>
        <w:rPr>
          <w:rFonts w:ascii="Arial MT" w:hAnsi="Arial MT"/>
          <w:sz w:val="15"/>
        </w:rPr>
        <w:t>1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</w:t>
      </w:r>
      <w:r>
        <w:rPr>
          <w:rFonts w:ascii="Arial MT" w:hAnsi="Arial MT"/>
          <w:sz w:val="15"/>
        </w:rPr>
        <w:t>2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15"/>
        </w:rPr>
        <w:t>n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salesman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starts in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city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v</w:t>
      </w:r>
      <w:r>
        <w:rPr>
          <w:rFonts w:ascii="Arial MT" w:hAnsi="Arial MT"/>
          <w:sz w:val="15"/>
        </w:rPr>
        <w:t>1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his</w:t>
      </w:r>
      <w:r>
        <w:rPr>
          <w:rFonts w:ascii="Arial MT" w:hAnsi="Arial MT"/>
          <w:spacing w:val="-52"/>
          <w:sz w:val="20"/>
        </w:rPr>
        <w:t xml:space="preserve"> </w:t>
      </w:r>
      <w:r>
        <w:rPr>
          <w:rFonts w:ascii="Arial MT" w:hAnsi="Arial MT"/>
          <w:sz w:val="20"/>
        </w:rPr>
        <w:t>home,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and wants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to find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3"/>
          <w:sz w:val="20"/>
        </w:rPr>
        <w:t xml:space="preserve"> </w:t>
      </w:r>
      <w:r>
        <w:rPr>
          <w:rFonts w:ascii="Arial" w:hAnsi="Arial"/>
          <w:i/>
          <w:sz w:val="20"/>
        </w:rPr>
        <w:t>tour</w:t>
      </w:r>
      <w:r>
        <w:rPr>
          <w:rFonts w:ascii="Arial MT" w:hAnsi="Arial MT"/>
          <w:sz w:val="20"/>
        </w:rPr>
        <w:t>—an order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in which to visit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all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other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cities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return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home.</w:t>
      </w:r>
    </w:p>
    <w:p>
      <w:pPr>
        <w:spacing w:before="1"/>
        <w:ind w:left="30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His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goal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find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tour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that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causes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him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travel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little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total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distance as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possible.</w:t>
      </w:r>
    </w:p>
    <w:p>
      <w:pPr>
        <w:pStyle w:val="7"/>
        <w:spacing w:before="10"/>
        <w:rPr>
          <w:rFonts w:ascii="Arial MT"/>
          <w:sz w:val="19"/>
        </w:rPr>
      </w:pPr>
    </w:p>
    <w:p>
      <w:pPr>
        <w:spacing w:before="0"/>
        <w:ind w:left="300" w:right="447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for each ordered pair of cities </w:t>
      </w:r>
      <w:r>
        <w:rPr>
          <w:i/>
          <w:sz w:val="20"/>
        </w:rPr>
        <w:t>(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15"/>
        </w:rPr>
        <w:t xml:space="preserve">i </w:t>
      </w:r>
      <w:r>
        <w:rPr>
          <w:rFonts w:ascii="Arial MT" w:hAnsi="Arial MT"/>
          <w:sz w:val="20"/>
        </w:rPr>
        <w:t xml:space="preserve">, 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15"/>
        </w:rPr>
        <w:t>j</w:t>
      </w:r>
      <w:r>
        <w:rPr>
          <w:i/>
          <w:sz w:val="20"/>
        </w:rPr>
        <w:t>)</w:t>
      </w:r>
      <w:r>
        <w:rPr>
          <w:rFonts w:ascii="Arial MT" w:hAnsi="Arial MT"/>
          <w:sz w:val="20"/>
        </w:rPr>
        <w:t xml:space="preserve">, we will specify a nonnegative number </w:t>
      </w:r>
      <w:r>
        <w:rPr>
          <w:rFonts w:ascii="Arial" w:hAnsi="Arial"/>
          <w:i/>
          <w:sz w:val="20"/>
        </w:rPr>
        <w:t>d</w:t>
      </w:r>
      <w:r>
        <w:rPr>
          <w:i/>
          <w:sz w:val="20"/>
        </w:rPr>
        <w:t>(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15"/>
        </w:rPr>
        <w:t xml:space="preserve">i </w:t>
      </w:r>
      <w:r>
        <w:rPr>
          <w:rFonts w:ascii="Arial MT" w:hAnsi="Arial MT"/>
          <w:sz w:val="20"/>
        </w:rPr>
        <w:t xml:space="preserve">, 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15"/>
        </w:rPr>
        <w:t>j</w:t>
      </w:r>
      <w:r>
        <w:rPr>
          <w:i/>
          <w:sz w:val="20"/>
        </w:rPr>
        <w:t xml:space="preserve">) </w:t>
      </w:r>
      <w:r>
        <w:rPr>
          <w:rFonts w:ascii="Arial MT" w:hAnsi="Arial MT"/>
          <w:sz w:val="20"/>
        </w:rPr>
        <w:t>as the distance from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15"/>
        </w:rPr>
        <w:t xml:space="preserve">i </w:t>
      </w:r>
      <w:r>
        <w:rPr>
          <w:rFonts w:ascii="Arial MT" w:hAnsi="Arial MT"/>
          <w:sz w:val="20"/>
        </w:rPr>
        <w:t xml:space="preserve">to 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15"/>
        </w:rPr>
        <w:t>j</w:t>
      </w:r>
      <w:r>
        <w:rPr>
          <w:rFonts w:ascii="Arial MT" w:hAnsi="Arial MT"/>
          <w:sz w:val="20"/>
        </w:rPr>
        <w:t>. We will not require the distance to be symmetric nor will we require it to satisfy the triangle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inequality</w:t>
      </w:r>
      <w:r>
        <w:rPr>
          <w:rFonts w:ascii="Arial MT" w:hAnsi="Arial MT"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is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actually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less than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“direct” distance</w:t>
      </w:r>
      <w:r>
        <w:rPr>
          <w:rFonts w:ascii="Arial MT" w:hAnsi="Arial MT"/>
          <w:spacing w:val="3"/>
          <w:sz w:val="20"/>
        </w:rPr>
        <w:t xml:space="preserve"> </w:t>
      </w:r>
      <w:r>
        <w:rPr>
          <w:rFonts w:ascii="Arial" w:hAnsi="Arial"/>
          <w:i/>
          <w:sz w:val="20"/>
        </w:rPr>
        <w:t>d</w:t>
      </w:r>
      <w:r>
        <w:rPr>
          <w:i/>
          <w:sz w:val="20"/>
        </w:rPr>
        <w:t>(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15"/>
        </w:rPr>
        <w:t xml:space="preserve">i 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15"/>
        </w:rPr>
        <w:t>k</w:t>
      </w:r>
      <w:r>
        <w:rPr>
          <w:i/>
          <w:sz w:val="20"/>
        </w:rPr>
        <w:t>)</w:t>
      </w:r>
      <w:r>
        <w:rPr>
          <w:rFonts w:ascii="Arial MT" w:hAnsi="Arial MT"/>
          <w:sz w:val="20"/>
        </w:rPr>
        <w:t>)</w:t>
      </w:r>
    </w:p>
    <w:p>
      <w:pPr>
        <w:pStyle w:val="7"/>
        <w:spacing w:before="3"/>
        <w:rPr>
          <w:rFonts w:ascii="Arial MT"/>
          <w:sz w:val="26"/>
        </w:rPr>
      </w:pPr>
    </w:p>
    <w:p>
      <w:pPr>
        <w:spacing w:before="0" w:line="290" w:lineRule="auto"/>
        <w:ind w:left="300" w:right="293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Given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set of distances, we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ask: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Order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cities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 xml:space="preserve">a </w:t>
      </w:r>
      <w:r>
        <w:rPr>
          <w:rFonts w:ascii="Arial"/>
          <w:i/>
          <w:sz w:val="20"/>
        </w:rPr>
        <w:t>tour v</w:t>
      </w:r>
      <w:r>
        <w:rPr>
          <w:rFonts w:ascii="Arial"/>
          <w:i/>
          <w:sz w:val="15"/>
        </w:rPr>
        <w:t>i</w:t>
      </w:r>
      <w:r>
        <w:rPr>
          <w:rFonts w:ascii="Arial MT"/>
          <w:sz w:val="12"/>
        </w:rPr>
        <w:t>1</w:t>
      </w:r>
      <w:r>
        <w:rPr>
          <w:rFonts w:ascii="Arial MT"/>
          <w:sz w:val="20"/>
        </w:rPr>
        <w:t>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v</w:t>
      </w:r>
      <w:r>
        <w:rPr>
          <w:rFonts w:ascii="Arial"/>
          <w:i/>
          <w:sz w:val="15"/>
        </w:rPr>
        <w:t>i</w:t>
      </w:r>
      <w:r>
        <w:rPr>
          <w:rFonts w:ascii="Arial MT"/>
          <w:sz w:val="12"/>
        </w:rPr>
        <w:t>2</w:t>
      </w:r>
      <w:r>
        <w:rPr>
          <w:rFonts w:ascii="Arial MT"/>
          <w:sz w:val="20"/>
        </w:rPr>
        <w:t>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v</w:t>
      </w:r>
      <w:r>
        <w:rPr>
          <w:rFonts w:ascii="Arial"/>
          <w:i/>
          <w:sz w:val="15"/>
        </w:rPr>
        <w:t>i</w:t>
      </w:r>
      <w:r>
        <w:rPr>
          <w:rFonts w:ascii="Arial"/>
          <w:i/>
          <w:sz w:val="12"/>
        </w:rPr>
        <w:t>n</w:t>
      </w:r>
      <w:r>
        <w:rPr>
          <w:rFonts w:ascii="Arial MT"/>
          <w:sz w:val="20"/>
        </w:rPr>
        <w:t>, with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i</w:t>
      </w:r>
      <w:r>
        <w:rPr>
          <w:rFonts w:ascii="Arial MT"/>
          <w:sz w:val="15"/>
        </w:rPr>
        <w:t>1</w:t>
      </w:r>
      <w:r>
        <w:rPr>
          <w:rFonts w:ascii="Arial MT"/>
          <w:sz w:val="20"/>
        </w:rPr>
        <w:t>= 1,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so as 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minimize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distance</w:t>
      </w:r>
    </w:p>
    <w:p>
      <w:pPr>
        <w:spacing w:before="22"/>
        <w:ind w:left="300" w:right="0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∑</w:t>
      </w:r>
      <w:r>
        <w:rPr>
          <w:rFonts w:ascii="Arial" w:hAnsi="Arial"/>
          <w:i/>
          <w:sz w:val="15"/>
        </w:rPr>
        <w:t>j</w:t>
      </w:r>
      <w:r>
        <w:rPr>
          <w:rFonts w:ascii="Arial" w:hAnsi="Arial"/>
          <w:i/>
          <w:spacing w:val="-1"/>
          <w:sz w:val="15"/>
        </w:rPr>
        <w:t xml:space="preserve"> </w:t>
      </w:r>
      <w:r>
        <w:rPr>
          <w:rFonts w:ascii="Arial" w:hAnsi="Arial"/>
          <w:i/>
          <w:sz w:val="20"/>
        </w:rPr>
        <w:t>d</w:t>
      </w:r>
      <w:r>
        <w:rPr>
          <w:i/>
          <w:sz w:val="20"/>
        </w:rPr>
        <w:t>(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15"/>
        </w:rPr>
        <w:t>i</w:t>
      </w:r>
      <w:r>
        <w:rPr>
          <w:rFonts w:ascii="Arial" w:hAnsi="Arial"/>
          <w:i/>
          <w:sz w:val="12"/>
        </w:rPr>
        <w:t>j</w:t>
      </w:r>
      <w:r>
        <w:rPr>
          <w:rFonts w:ascii="Arial" w:hAnsi="Arial"/>
          <w:i/>
          <w:spacing w:val="-2"/>
          <w:sz w:val="12"/>
        </w:rPr>
        <w:t xml:space="preserve"> 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15"/>
        </w:rPr>
        <w:t>i</w:t>
      </w:r>
      <w:r>
        <w:rPr>
          <w:rFonts w:ascii="Arial" w:hAnsi="Arial"/>
          <w:i/>
          <w:sz w:val="12"/>
        </w:rPr>
        <w:t>j</w:t>
      </w:r>
      <w:r>
        <w:rPr>
          <w:rFonts w:ascii="Arial MT" w:hAnsi="Arial MT"/>
          <w:sz w:val="12"/>
        </w:rPr>
        <w:t>+1</w:t>
      </w:r>
      <w:r>
        <w:rPr>
          <w:i/>
          <w:sz w:val="20"/>
        </w:rPr>
        <w:t>)</w:t>
      </w:r>
      <w:r>
        <w:rPr>
          <w:i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+</w:t>
      </w:r>
      <w:r>
        <w:rPr>
          <w:rFonts w:ascii="Arial MT" w:hAnsi="Arial MT"/>
          <w:spacing w:val="41"/>
          <w:sz w:val="20"/>
        </w:rPr>
        <w:t xml:space="preserve"> </w:t>
      </w:r>
      <w:r>
        <w:rPr>
          <w:rFonts w:ascii="Arial" w:hAnsi="Arial"/>
          <w:i/>
          <w:sz w:val="20"/>
        </w:rPr>
        <w:t>d</w:t>
      </w:r>
      <w:r>
        <w:rPr>
          <w:i/>
          <w:sz w:val="20"/>
        </w:rPr>
        <w:t>(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15"/>
        </w:rPr>
        <w:t>i</w:t>
      </w:r>
      <w:r>
        <w:rPr>
          <w:rFonts w:ascii="Arial" w:hAnsi="Arial"/>
          <w:i/>
          <w:sz w:val="12"/>
        </w:rPr>
        <w:t>n</w:t>
      </w:r>
      <w:r>
        <w:rPr>
          <w:rFonts w:ascii="Arial" w:hAnsi="Arial"/>
          <w:i/>
          <w:spacing w:val="-1"/>
          <w:sz w:val="12"/>
        </w:rPr>
        <w:t xml:space="preserve"> 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15"/>
        </w:rPr>
        <w:t>i</w:t>
      </w:r>
      <w:r>
        <w:rPr>
          <w:rFonts w:ascii="Arial MT" w:hAnsi="Arial MT"/>
          <w:sz w:val="12"/>
        </w:rPr>
        <w:t>1</w:t>
      </w:r>
      <w:r>
        <w:rPr>
          <w:i/>
          <w:sz w:val="20"/>
        </w:rPr>
        <w:t>)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requirement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i</w:t>
      </w:r>
      <w:r>
        <w:rPr>
          <w:rFonts w:ascii="Arial MT" w:hAnsi="Arial MT"/>
          <w:sz w:val="15"/>
        </w:rPr>
        <w:t>1</w:t>
      </w:r>
      <w:r>
        <w:rPr>
          <w:rFonts w:ascii="Arial MT" w:hAnsi="Arial MT"/>
          <w:sz w:val="20"/>
        </w:rPr>
        <w:t>=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1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simply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“orients”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tour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so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that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it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starts at</w:t>
      </w:r>
      <w:r>
        <w:rPr>
          <w:rFonts w:ascii="Arial MT" w:hAnsi="Arial MT"/>
          <w:spacing w:val="46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home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city,</w:t>
      </w:r>
    </w:p>
    <w:p>
      <w:pPr>
        <w:spacing w:before="48"/>
        <w:ind w:left="300" w:right="447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terms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sum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simply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give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 distance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from each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city</w:t>
      </w:r>
      <w:r>
        <w:rPr>
          <w:rFonts w:ascii="Arial MT"/>
          <w:spacing w:val="42"/>
          <w:sz w:val="20"/>
        </w:rPr>
        <w:t xml:space="preserve"> </w:t>
      </w:r>
      <w:r>
        <w:rPr>
          <w:rFonts w:ascii="Arial MT"/>
          <w:sz w:val="20"/>
        </w:rPr>
        <w:t>on the tour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next one. (The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last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term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sum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is 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distance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required</w:t>
      </w:r>
      <w:r>
        <w:rPr>
          <w:rFonts w:ascii="Arial MT"/>
          <w:spacing w:val="46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salesman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return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home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end.)</w:t>
      </w:r>
    </w:p>
    <w:p>
      <w:pPr>
        <w:pStyle w:val="7"/>
        <w:rPr>
          <w:rFonts w:ascii="Arial MT"/>
          <w:sz w:val="22"/>
        </w:rPr>
      </w:pPr>
    </w:p>
    <w:p>
      <w:pPr>
        <w:pStyle w:val="7"/>
        <w:rPr>
          <w:rFonts w:ascii="Arial MT"/>
          <w:sz w:val="22"/>
        </w:rPr>
      </w:pPr>
    </w:p>
    <w:p>
      <w:pPr>
        <w:pStyle w:val="3"/>
        <w:numPr>
          <w:ilvl w:val="1"/>
          <w:numId w:val="6"/>
        </w:numPr>
        <w:tabs>
          <w:tab w:val="left" w:pos="932"/>
        </w:tabs>
        <w:spacing w:before="182" w:after="0" w:line="240" w:lineRule="auto"/>
        <w:ind w:left="931" w:right="0" w:hanging="361"/>
        <w:jc w:val="left"/>
      </w:pPr>
      <w:r>
        <w:t>The</w:t>
      </w:r>
      <w:r>
        <w:rPr>
          <w:spacing w:val="-2"/>
        </w:rPr>
        <w:t xml:space="preserve"> </w:t>
      </w:r>
      <w:r>
        <w:t>Hamiltonian</w:t>
      </w:r>
      <w:r>
        <w:rPr>
          <w:spacing w:val="-2"/>
        </w:rPr>
        <w:t xml:space="preserve"> </w:t>
      </w:r>
      <w:r>
        <w:t>Cycle Problem</w:t>
      </w:r>
    </w:p>
    <w:p>
      <w:pPr>
        <w:spacing w:before="71" w:line="290" w:lineRule="auto"/>
        <w:ind w:left="300" w:right="953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 xml:space="preserve">Given a directed graph </w:t>
      </w:r>
      <w:r>
        <w:rPr>
          <w:rFonts w:ascii="Arial"/>
          <w:i/>
          <w:sz w:val="20"/>
        </w:rPr>
        <w:t xml:space="preserve">G </w:t>
      </w:r>
      <w:r>
        <w:rPr>
          <w:rFonts w:ascii="Arial MT"/>
          <w:sz w:val="20"/>
        </w:rPr>
        <w:t xml:space="preserve">= </w:t>
      </w:r>
      <w:r>
        <w:rPr>
          <w:i/>
          <w:sz w:val="20"/>
        </w:rPr>
        <w:t>(</w:t>
      </w:r>
      <w:r>
        <w:rPr>
          <w:rFonts w:ascii="Arial"/>
          <w:i/>
          <w:sz w:val="20"/>
        </w:rPr>
        <w:t>V</w:t>
      </w:r>
      <w:r>
        <w:rPr>
          <w:rFonts w:ascii="Arial MT"/>
          <w:sz w:val="20"/>
        </w:rPr>
        <w:t xml:space="preserve">, </w:t>
      </w:r>
      <w:r>
        <w:rPr>
          <w:rFonts w:ascii="Arial"/>
          <w:i/>
          <w:sz w:val="20"/>
        </w:rPr>
        <w:t>E</w:t>
      </w:r>
      <w:r>
        <w:rPr>
          <w:i/>
          <w:sz w:val="20"/>
        </w:rPr>
        <w:t>)</w:t>
      </w:r>
      <w:r>
        <w:rPr>
          <w:rFonts w:ascii="Arial MT"/>
          <w:sz w:val="20"/>
        </w:rPr>
        <w:t xml:space="preserve">, we say that a cycle </w:t>
      </w:r>
      <w:r>
        <w:rPr>
          <w:rFonts w:ascii="Arial"/>
          <w:i/>
          <w:sz w:val="20"/>
        </w:rPr>
        <w:t xml:space="preserve">C </w:t>
      </w:r>
      <w:r>
        <w:rPr>
          <w:rFonts w:ascii="Arial MT"/>
          <w:sz w:val="20"/>
        </w:rPr>
        <w:t xml:space="preserve">in </w:t>
      </w:r>
      <w:r>
        <w:rPr>
          <w:rFonts w:ascii="Arial"/>
          <w:i/>
          <w:sz w:val="20"/>
        </w:rPr>
        <w:t xml:space="preserve">G </w:t>
      </w:r>
      <w:r>
        <w:rPr>
          <w:rFonts w:ascii="Arial MT"/>
          <w:sz w:val="20"/>
        </w:rPr>
        <w:t xml:space="preserve">is a </w:t>
      </w:r>
      <w:r>
        <w:rPr>
          <w:rFonts w:ascii="Arial"/>
          <w:i/>
          <w:sz w:val="20"/>
        </w:rPr>
        <w:t xml:space="preserve">Hamiltonian cycle </w:t>
      </w:r>
      <w:r>
        <w:rPr>
          <w:rFonts w:ascii="Arial MT"/>
          <w:sz w:val="20"/>
        </w:rPr>
        <w:t>if it visits each</w:t>
      </w:r>
      <w:r>
        <w:rPr>
          <w:rFonts w:ascii="Arial MT"/>
          <w:spacing w:val="-54"/>
          <w:sz w:val="20"/>
        </w:rPr>
        <w:t xml:space="preserve"> </w:t>
      </w:r>
      <w:r>
        <w:rPr>
          <w:rFonts w:ascii="Arial MT"/>
          <w:sz w:val="20"/>
        </w:rPr>
        <w:t>vertex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exactly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once.</w:t>
      </w:r>
    </w:p>
    <w:p>
      <w:pPr>
        <w:spacing w:before="67"/>
        <w:ind w:left="300" w:right="0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other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words,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it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constitutes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“tour”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all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vertices,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with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no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repetitions.</w:t>
      </w:r>
    </w:p>
    <w:p>
      <w:pPr>
        <w:spacing w:after="0"/>
        <w:jc w:val="left"/>
        <w:rPr>
          <w:rFonts w:ascii="Arial MT" w:hAnsi="Arial MT"/>
          <w:sz w:val="20"/>
        </w:rPr>
        <w:sectPr>
          <w:pgSz w:w="12240" w:h="15840"/>
          <w:pgMar w:top="1360" w:right="1140" w:bottom="280" w:left="1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ind w:left="3689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1664970" cy="135255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341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4"/>
        <w:rPr>
          <w:rFonts w:ascii="Arial MT"/>
          <w:sz w:val="13"/>
        </w:rPr>
      </w:pPr>
    </w:p>
    <w:p>
      <w:pPr>
        <w:spacing w:before="93"/>
        <w:ind w:left="300" w:right="826" w:firstLine="0"/>
        <w:jc w:val="both"/>
        <w:rPr>
          <w:rFonts w:ascii="Arial MT"/>
          <w:sz w:val="20"/>
        </w:rPr>
      </w:pPr>
      <w:r>
        <w:pict>
          <v:shape id="_x0000_s1033" o:spid="_x0000_s1033" style="position:absolute;left:0pt;margin-left:100.9pt;margin-top:9.65pt;height:396.05pt;width:371.45pt;mso-position-horizontal-relative:page;z-index:-251653120;mso-width-relative:page;mso-height-relative:page;" fillcolor="#C0C0C0" filled="t" stroked="f" coordorigin="2018,194" coordsize="7429,7921" path="m5556,6483l5551,6464,5545,6455,5537,6448,3730,4640,3714,4625,3698,4612,3683,4601,3668,4593,3653,4587,3640,4582,3626,4578,3613,4575,3600,4574,3588,4575,3576,4577,3565,4580,3554,4586,3543,4592,3533,4600,3523,4609,3395,4738,3381,4753,3369,4768,3358,4783,3350,4798,3344,4815,3340,4831,3337,4848,3336,4867,3338,4887,3341,4908,3347,4929,3354,4952,3363,4977,3374,5002,3387,5029,3403,5058,3590,5417,4147,6496,4371,6927,4365,6933,4009,6741,3009,6210,2483,5928,2458,5916,2435,5905,2412,5897,2391,5890,2369,5885,2348,5882,2327,5882,2306,5884,2286,5888,2267,5895,2248,5903,2229,5914,2210,5927,2191,5943,2172,5961,2049,6083,2035,6101,2025,6121,2020,6144,2018,6169,2023,6197,2035,6225,2056,6255,2084,6286,3899,8101,3907,8107,3917,8110,3925,8114,3935,8114,3946,8109,3955,8106,3965,8101,3975,8096,3987,8089,4010,8070,4024,8058,4038,8044,4052,8029,4065,8015,4085,7991,4092,7979,4097,7969,4102,7959,4105,7949,4110,7938,4111,7928,4106,7909,4100,7900,2381,6181,2382,6179,2729,6369,4054,7085,4611,7389,4618,7394,4628,7396,4637,7396,4645,7397,4655,7396,4667,7391,4676,7387,4686,7383,4695,7377,4705,7370,4727,7353,4738,7343,4750,7331,4761,7320,4781,7299,4790,7289,4796,7280,4802,7270,4807,7260,4810,7251,4815,7239,4816,7229,4816,7220,4815,7212,4813,7202,4584,6770,3882,5432,3622,4939,3624,4937,5343,6656,5352,6663,5371,6668,5380,6668,5392,6663,5401,6660,5411,6656,5421,6650,5433,6643,5444,6634,5457,6623,5470,6611,5484,6598,5498,6583,5510,6570,5530,6546,5537,6534,5542,6524,5546,6514,5550,6505,5555,6493,5556,6483xm6521,5296l6514,5224,6500,5151,6478,5078,6448,5005,6409,4933,6362,4861,6306,4790,6241,4720,6182,4666,6124,4618,6066,4578,6008,4546,5951,4521,5893,4501,5837,4486,5781,4476,5725,4471,5670,4470,5615,4472,5560,4477,5507,4486,5454,4495,5401,4506,5349,4519,5196,4557,5146,4569,5097,4579,5048,4587,5000,4593,4953,4595,4906,4595,4860,4590,4814,4582,4770,4569,4726,4551,4683,4526,4641,4495,4599,4457,4572,4428,4548,4398,4527,4368,4508,4335,4493,4302,4481,4269,4472,4236,4467,4203,4466,4170,4468,4136,4475,4102,4485,4067,4501,4033,4520,4000,4545,3968,4574,3936,4609,3904,4644,3876,4681,3853,4718,3834,4756,3820,4792,3807,4827,3797,4860,3789,4923,3778,4998,3767,5016,3762,5029,3757,5038,3751,5044,3745,5045,3738,5045,3729,5044,3720,5042,3711,5021,3679,5013,3668,5004,3657,4994,3646,4983,3633,4943,3593,4919,3570,4909,3561,4873,3533,4864,3527,4854,3521,4846,3518,4839,3515,4809,3509,4794,3509,4775,3510,4752,3513,4724,3518,4695,3525,4665,3533,4634,3544,4602,3555,4570,3569,4539,3584,4507,3602,4476,3620,4446,3641,4417,3663,4390,3686,4364,3711,4317,3762,4277,3814,4243,3869,4215,3927,4193,3988,4177,4049,4169,4111,4169,4174,4175,4238,4187,4302,4206,4366,4234,4431,4269,4496,4311,4561,4361,4624,4419,4686,4479,4742,4538,4790,4597,4829,4654,4861,4712,4887,4769,4907,4826,4923,4882,4934,4937,4940,4992,4942,5047,4941,5102,4936,5155,4929,5208,4919,5260,4908,5312,4896,5514,4845,5563,4835,5612,4827,5659,4822,5705,4819,5751,4820,5797,4825,5842,4833,5887,4846,5931,4864,5974,4889,6017,4921,6059,4960,6095,4999,6127,5038,6153,5078,6176,5119,6194,5160,6206,5200,6215,5241,6218,5280,6218,5321,6213,5361,6203,5400,6190,5439,6172,5477,6149,5514,6123,5549,6092,5583,6049,5623,6004,5657,5959,5685,5913,5707,5867,5726,5824,5742,5783,5755,5743,5765,5706,5772,5671,5778,5640,5782,5611,5784,5585,5787,5565,5792,5549,5798,5538,5805,5532,5811,5528,5819,5526,5826,5526,5836,5529,5845,5534,5858,5539,5868,5546,5878,5553,5889,5562,5900,5586,5927,5600,5942,5616,5958,5639,5980,5660,5999,5680,6014,5698,6026,5715,6036,5732,6044,5748,6050,5765,6053,5782,6055,5803,6055,5828,6053,5857,6049,5887,6044,5920,6036,5955,6026,5992,6014,6030,5999,6069,5982,6109,5962,6149,5939,6189,5913,6229,5884,6268,5851,6306,5815,6357,5759,6402,5701,6440,5639,6472,5574,6495,5507,6512,5438,6520,5368,6521,5296xm8071,3968l8068,3960,8064,3951,8057,3942,8050,3935,8043,3929,8034,3921,8023,3913,8010,3905,7994,3895,7913,3850,7559,3665,7297,3528,7250,3505,7206,3485,7164,3466,7124,3448,7085,3433,7047,3421,7010,3410,6981,3403,6975,3401,6940,3395,6907,3391,6874,3388,6843,3388,6812,3391,6782,3396,6753,3403,6769,3355,6782,3306,6792,3257,6799,3208,6802,3159,6801,3110,6796,3061,6787,3011,6774,2962,6757,2913,6735,2863,6708,2813,6676,2764,6640,2715,6615,2686,6598,2666,6552,2617,6529,2596,6529,3211,6525,3252,6516,3293,6502,3335,6483,3376,6458,3418,6427,3459,6390,3499,6193,3695,5531,3033,5701,2863,5730,2835,5756,2810,5780,2789,5802,2771,5823,2756,5843,2742,5863,2730,5883,2720,5946,2697,6009,2686,6070,2687,6130,2701,6190,2726,6249,2760,6308,2804,6366,2857,6400,2893,6430,2930,6457,2968,6481,3007,6500,3047,6514,3088,6523,3128,6528,3169,6529,3211,6529,2596,6500,2568,6448,2524,6396,2486,6343,2452,6289,2424,6235,2402,6180,2385,6125,2372,6069,2365,6014,2364,5960,2368,5905,2377,5849,2392,5795,2413,5741,2439,5687,2470,5669,2483,5650,2498,5610,2529,5588,2548,5565,2570,5539,2595,5511,2622,5189,2944,5177,2958,5169,2975,5163,2995,5162,3017,5166,3042,5177,3068,5195,3096,5221,3125,7048,4952,7057,4958,7066,4961,7076,4964,7085,4963,7096,4958,7106,4955,7116,4950,7127,4944,7138,4937,7150,4928,7162,4918,7175,4906,7189,4892,7203,4878,7216,4864,7226,4852,7235,4840,7242,4829,7248,4818,7252,4809,7255,4799,7259,4789,7261,4779,7258,4769,7255,4759,7249,4751,6404,3906,6539,3772,6574,3740,6610,3714,6644,3695,6646,3694,6683,3679,6722,3671,6761,3666,6801,3665,6843,3668,6886,3676,6929,3687,6974,3701,7020,3719,7067,3740,7115,3763,7165,3788,7216,3815,7830,4145,7841,4150,7851,4154,7861,4157,7872,4162,7884,4162,7896,4158,7907,4155,7917,4151,7928,4145,7939,4137,7950,4128,7963,4117,7976,4105,7991,4091,8007,4074,8021,4058,8034,4044,8044,4032,8052,4020,8059,4010,8064,4000,8068,3990,8071,3977,8071,3968xm8561,3478l8556,3459,8550,3450,8542,3442,6648,1548,6639,1542,6620,1537,6611,1537,6598,1541,6580,1549,6570,1555,6559,1562,6535,1582,6521,1594,6507,1608,6494,1621,6483,1633,6464,1657,6457,1668,6446,1688,6442,1697,6438,1710,6436,1720,6442,1740,6447,1750,8349,3651,8357,3657,8377,3663,8386,3662,8397,3657,8407,3654,8417,3649,8428,3643,8439,3636,8463,3617,8476,3605,8490,3592,8504,3577,8517,3563,8536,3539,8543,3528,8549,3518,8553,3508,8556,3498,8561,3487,8561,3478xm9447,2592l9442,2573,9435,2564,7724,853,8155,421,8160,414,8161,403,8161,394,8160,383,8150,362,8144,352,8137,341,8128,330,8118,318,8094,292,8080,278,8065,264,8052,251,8026,228,8015,220,8004,212,7994,205,7984,200,7971,195,7961,194,7951,194,7941,195,7934,199,6869,1264,6865,1271,6865,1280,6863,1291,6866,1300,6871,1313,6876,1323,6883,1333,6891,1344,6910,1368,6921,1382,6934,1395,6948,1410,6962,1424,6976,1436,6989,1447,7001,1457,7012,1465,7023,1473,7033,1479,7054,1489,7064,1491,7074,1490,7083,1490,7091,1486,7522,1054,9234,2766,9243,2772,9262,2777,9271,2777,9283,2772,9292,2768,9302,2764,9313,2758,9325,2751,9336,2742,9349,2731,9362,2719,9376,2706,9390,2691,9402,2678,9422,2654,9429,2642,9434,2632,9438,2622,9442,2613,9447,2601,9447,259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ascii="Arial MT"/>
          <w:sz w:val="20"/>
        </w:rPr>
        <w:t>The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directed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graph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pictured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Figure 8.6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has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several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Hamiltonian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cycles;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one visits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nodes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order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1,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6,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4,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3,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2,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5,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1,</w:t>
      </w:r>
    </w:p>
    <w:p>
      <w:pPr>
        <w:spacing w:before="1"/>
        <w:ind w:left="300" w:right="0" w:firstLine="0"/>
        <w:jc w:val="both"/>
        <w:rPr>
          <w:rFonts w:ascii="Arial MT"/>
          <w:sz w:val="20"/>
        </w:rPr>
      </w:pPr>
      <w:r>
        <w:rPr>
          <w:rFonts w:ascii="Arial MT"/>
          <w:sz w:val="20"/>
        </w:rPr>
        <w:t>while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another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visits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 nodes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the order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1,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2, 4,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5,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6, 3,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1.</w:t>
      </w:r>
    </w:p>
    <w:p>
      <w:pPr>
        <w:pStyle w:val="7"/>
        <w:rPr>
          <w:rFonts w:ascii="Arial MT"/>
          <w:sz w:val="22"/>
        </w:rPr>
      </w:pPr>
    </w:p>
    <w:p>
      <w:pPr>
        <w:pStyle w:val="7"/>
        <w:rPr>
          <w:rFonts w:ascii="Arial MT"/>
          <w:sz w:val="18"/>
        </w:rPr>
      </w:pPr>
    </w:p>
    <w:p>
      <w:pPr>
        <w:pStyle w:val="2"/>
        <w:numPr>
          <w:ilvl w:val="0"/>
          <w:numId w:val="7"/>
        </w:numPr>
        <w:tabs>
          <w:tab w:val="left" w:pos="661"/>
        </w:tabs>
        <w:spacing w:before="0" w:after="0" w:line="240" w:lineRule="auto"/>
        <w:ind w:left="660" w:right="0" w:hanging="361"/>
        <w:jc w:val="left"/>
      </w:pPr>
      <w:r>
        <w:t>Proving</w:t>
      </w:r>
      <w:r>
        <w:rPr>
          <w:spacing w:val="-3"/>
        </w:rPr>
        <w:t xml:space="preserve"> </w:t>
      </w:r>
      <w:r>
        <w:t>Hamiltonian</w:t>
      </w:r>
      <w:r>
        <w:rPr>
          <w:spacing w:val="-3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NP-Complete</w:t>
      </w:r>
    </w:p>
    <w:p>
      <w:pPr>
        <w:spacing w:before="183"/>
        <w:ind w:left="300" w:right="0" w:firstLine="0"/>
        <w:jc w:val="both"/>
        <w:rPr>
          <w:b/>
          <w:i/>
          <w:sz w:val="24"/>
        </w:rPr>
      </w:pPr>
      <w:r>
        <w:rPr>
          <w:b/>
          <w:sz w:val="24"/>
        </w:rPr>
        <w:t>Prove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“Hamiltonian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Cycle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NP-complete”.</w:t>
      </w:r>
    </w:p>
    <w:p>
      <w:pPr>
        <w:spacing w:before="228" w:line="360" w:lineRule="auto"/>
        <w:ind w:left="300" w:right="295" w:firstLine="0"/>
        <w:jc w:val="both"/>
        <w:rPr>
          <w:sz w:val="22"/>
        </w:rPr>
      </w:pPr>
      <w:r>
        <w:rPr>
          <w:b/>
          <w:sz w:val="22"/>
        </w:rPr>
        <w:t xml:space="preserve">Proof. </w:t>
      </w:r>
      <w:r>
        <w:rPr>
          <w:sz w:val="22"/>
        </w:rPr>
        <w:t xml:space="preserve">We first show that Hamiltonian Cycle is in NP. Given a directed graph </w:t>
      </w:r>
      <w:r>
        <w:rPr>
          <w:i/>
          <w:sz w:val="22"/>
        </w:rPr>
        <w:t xml:space="preserve">G </w:t>
      </w:r>
      <w:r>
        <w:rPr>
          <w:sz w:val="22"/>
        </w:rPr>
        <w:t xml:space="preserve">= </w:t>
      </w:r>
      <w:r>
        <w:rPr>
          <w:i/>
          <w:sz w:val="22"/>
        </w:rPr>
        <w:t>(V</w:t>
      </w:r>
      <w:r>
        <w:rPr>
          <w:sz w:val="22"/>
        </w:rPr>
        <w:t xml:space="preserve">, </w:t>
      </w:r>
      <w:r>
        <w:rPr>
          <w:i/>
          <w:sz w:val="22"/>
        </w:rPr>
        <w:t>E)</w:t>
      </w:r>
      <w:r>
        <w:rPr>
          <w:sz w:val="22"/>
        </w:rPr>
        <w:t>, a certificate that</w:t>
      </w:r>
      <w:r>
        <w:rPr>
          <w:spacing w:val="-52"/>
          <w:sz w:val="22"/>
        </w:rPr>
        <w:t xml:space="preserve"> </w:t>
      </w:r>
      <w:r>
        <w:rPr>
          <w:sz w:val="22"/>
        </w:rPr>
        <w:t>there</w:t>
      </w:r>
      <w:r>
        <w:rPr>
          <w:spacing w:val="-1"/>
          <w:sz w:val="22"/>
        </w:rPr>
        <w:t xml:space="preserve"> </w:t>
      </w:r>
      <w:r>
        <w:rPr>
          <w:sz w:val="22"/>
        </w:rPr>
        <w:t>is a</w:t>
      </w:r>
      <w:r>
        <w:rPr>
          <w:spacing w:val="-2"/>
          <w:sz w:val="22"/>
        </w:rPr>
        <w:t xml:space="preserve"> </w:t>
      </w:r>
      <w:r>
        <w:rPr>
          <w:sz w:val="22"/>
        </w:rPr>
        <w:t>solution</w:t>
      </w:r>
      <w:r>
        <w:rPr>
          <w:spacing w:val="-1"/>
          <w:sz w:val="22"/>
        </w:rPr>
        <w:t xml:space="preserve"> </w:t>
      </w:r>
      <w:r>
        <w:rPr>
          <w:sz w:val="22"/>
        </w:rPr>
        <w:t>would be</w:t>
      </w:r>
      <w:r>
        <w:rPr>
          <w:spacing w:val="-2"/>
          <w:sz w:val="22"/>
        </w:rPr>
        <w:t xml:space="preserve"> </w:t>
      </w:r>
      <w:r>
        <w:rPr>
          <w:sz w:val="22"/>
        </w:rPr>
        <w:t>the ordered</w:t>
      </w:r>
      <w:r>
        <w:rPr>
          <w:spacing w:val="-3"/>
          <w:sz w:val="22"/>
        </w:rPr>
        <w:t xml:space="preserve"> </w:t>
      </w:r>
      <w:r>
        <w:rPr>
          <w:sz w:val="22"/>
        </w:rPr>
        <w:t>list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 vertices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a Hamiltonian cycle.</w:t>
      </w:r>
    </w:p>
    <w:p>
      <w:pPr>
        <w:spacing w:before="0" w:line="360" w:lineRule="auto"/>
        <w:ind w:left="300" w:right="300" w:firstLine="0"/>
        <w:jc w:val="both"/>
        <w:rPr>
          <w:sz w:val="22"/>
        </w:rPr>
      </w:pPr>
      <w:r>
        <w:rPr>
          <w:sz w:val="22"/>
        </w:rPr>
        <w:t>Then check, in polynomial time, that this list of vertices does contain each vertex exactly once, and that</w:t>
      </w:r>
      <w:r>
        <w:rPr>
          <w:spacing w:val="1"/>
          <w:sz w:val="22"/>
        </w:rPr>
        <w:t xml:space="preserve"> </w:t>
      </w:r>
      <w:r>
        <w:rPr>
          <w:sz w:val="22"/>
        </w:rPr>
        <w:t>each consecutive pair in the ordering is joined by an edge; this would establish that the ordering defines a</w:t>
      </w:r>
      <w:r>
        <w:rPr>
          <w:spacing w:val="1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1"/>
          <w:sz w:val="22"/>
        </w:rPr>
        <w:t xml:space="preserve"> </w:t>
      </w:r>
      <w:r>
        <w:rPr>
          <w:sz w:val="22"/>
        </w:rPr>
        <w:t>cycle.</w:t>
      </w:r>
    </w:p>
    <w:p>
      <w:pPr>
        <w:spacing w:before="1" w:line="360" w:lineRule="auto"/>
        <w:ind w:left="300" w:right="296" w:firstLine="0"/>
        <w:jc w:val="both"/>
        <w:rPr>
          <w:sz w:val="22"/>
        </w:rPr>
      </w:pPr>
      <w:r>
        <w:rPr>
          <w:sz w:val="22"/>
        </w:rPr>
        <w:t>We now show that 3-SAT ≤</w:t>
      </w:r>
      <w:r>
        <w:rPr>
          <w:i/>
          <w:sz w:val="22"/>
        </w:rPr>
        <w:t xml:space="preserve">P </w:t>
      </w:r>
      <w:r>
        <w:rPr>
          <w:sz w:val="22"/>
        </w:rPr>
        <w:t>Hamiltonian Cycle. Why are we reducing from 3-SAT? Essentially, faced</w:t>
      </w:r>
      <w:r>
        <w:rPr>
          <w:spacing w:val="1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4"/>
          <w:sz w:val="22"/>
        </w:rPr>
        <w:t xml:space="preserve"> </w:t>
      </w:r>
      <w:r>
        <w:rPr>
          <w:sz w:val="22"/>
        </w:rPr>
        <w:t>Cycle,</w:t>
      </w:r>
      <w:r>
        <w:rPr>
          <w:spacing w:val="-3"/>
          <w:sz w:val="22"/>
        </w:rPr>
        <w:t xml:space="preserve"> </w:t>
      </w:r>
      <w:r>
        <w:rPr>
          <w:sz w:val="22"/>
        </w:rPr>
        <w:t>we</w:t>
      </w:r>
      <w:r>
        <w:rPr>
          <w:spacing w:val="-3"/>
          <w:sz w:val="22"/>
        </w:rPr>
        <w:t xml:space="preserve"> </w:t>
      </w:r>
      <w:r>
        <w:rPr>
          <w:sz w:val="22"/>
        </w:rPr>
        <w:t>really</w:t>
      </w:r>
      <w:r>
        <w:rPr>
          <w:spacing w:val="-6"/>
          <w:sz w:val="22"/>
        </w:rPr>
        <w:t xml:space="preserve"> </w:t>
      </w:r>
      <w:r>
        <w:rPr>
          <w:sz w:val="22"/>
        </w:rPr>
        <w:t>have</w:t>
      </w:r>
      <w:r>
        <w:rPr>
          <w:spacing w:val="-3"/>
          <w:sz w:val="22"/>
        </w:rPr>
        <w:t xml:space="preserve"> </w:t>
      </w:r>
      <w:r>
        <w:rPr>
          <w:sz w:val="22"/>
        </w:rPr>
        <w:t>no</w:t>
      </w:r>
      <w:r>
        <w:rPr>
          <w:spacing w:val="-4"/>
          <w:sz w:val="22"/>
        </w:rPr>
        <w:t xml:space="preserve"> </w:t>
      </w:r>
      <w:r>
        <w:rPr>
          <w:sz w:val="22"/>
        </w:rPr>
        <w:t>idea</w:t>
      </w:r>
      <w:r>
        <w:rPr>
          <w:spacing w:val="-1"/>
          <w:sz w:val="22"/>
        </w:rPr>
        <w:t xml:space="preserve"> </w:t>
      </w:r>
      <w:r>
        <w:rPr>
          <w:i/>
          <w:sz w:val="22"/>
        </w:rPr>
        <w:t>what</w:t>
      </w:r>
      <w:r>
        <w:rPr>
          <w:i/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reduce</w:t>
      </w:r>
      <w:r>
        <w:rPr>
          <w:spacing w:val="-3"/>
          <w:sz w:val="22"/>
        </w:rPr>
        <w:t xml:space="preserve"> </w:t>
      </w:r>
      <w:r>
        <w:rPr>
          <w:sz w:val="22"/>
        </w:rPr>
        <w:t>from;</w:t>
      </w:r>
      <w:r>
        <w:rPr>
          <w:spacing w:val="-3"/>
          <w:sz w:val="22"/>
        </w:rPr>
        <w:t xml:space="preserve"> </w:t>
      </w:r>
      <w:r>
        <w:rPr>
          <w:sz w:val="22"/>
        </w:rPr>
        <w:t>it’s</w:t>
      </w:r>
      <w:r>
        <w:rPr>
          <w:spacing w:val="-3"/>
          <w:sz w:val="22"/>
        </w:rPr>
        <w:t xml:space="preserve"> </w:t>
      </w:r>
      <w:r>
        <w:rPr>
          <w:sz w:val="22"/>
        </w:rPr>
        <w:t>sufficiently</w:t>
      </w:r>
      <w:r>
        <w:rPr>
          <w:spacing w:val="-6"/>
          <w:sz w:val="22"/>
        </w:rPr>
        <w:t xml:space="preserve"> </w:t>
      </w:r>
      <w:r>
        <w:rPr>
          <w:sz w:val="22"/>
        </w:rPr>
        <w:t>different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7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3"/>
          <w:sz w:val="22"/>
        </w:rPr>
        <w:t xml:space="preserve"> </w:t>
      </w:r>
      <w:r>
        <w:rPr>
          <w:sz w:val="22"/>
        </w:rPr>
        <w:t>problems we’ve seen so far that there’s no real basis for choosing. In such a situation, one strategy is to go</w:t>
      </w:r>
      <w:r>
        <w:rPr>
          <w:spacing w:val="-52"/>
          <w:sz w:val="22"/>
        </w:rPr>
        <w:t xml:space="preserve"> </w:t>
      </w:r>
      <w:r>
        <w:rPr>
          <w:sz w:val="22"/>
        </w:rPr>
        <w:t>back</w:t>
      </w:r>
      <w:r>
        <w:rPr>
          <w:spacing w:val="-4"/>
          <w:sz w:val="22"/>
        </w:rPr>
        <w:t xml:space="preserve"> </w:t>
      </w:r>
      <w:r>
        <w:rPr>
          <w:sz w:val="22"/>
        </w:rPr>
        <w:t>to 3-SAT, since</w:t>
      </w:r>
      <w:r>
        <w:rPr>
          <w:spacing w:val="-2"/>
          <w:sz w:val="22"/>
        </w:rPr>
        <w:t xml:space="preserve"> </w:t>
      </w:r>
      <w:r>
        <w:rPr>
          <w:sz w:val="22"/>
        </w:rPr>
        <w:t>its combinatorial</w:t>
      </w:r>
      <w:r>
        <w:rPr>
          <w:spacing w:val="-2"/>
          <w:sz w:val="22"/>
        </w:rPr>
        <w:t xml:space="preserve"> </w:t>
      </w:r>
      <w:r>
        <w:rPr>
          <w:sz w:val="22"/>
        </w:rPr>
        <w:t>structure is very</w:t>
      </w:r>
      <w:r>
        <w:rPr>
          <w:spacing w:val="-4"/>
          <w:sz w:val="22"/>
        </w:rPr>
        <w:t xml:space="preserve"> </w:t>
      </w:r>
      <w:r>
        <w:rPr>
          <w:sz w:val="22"/>
        </w:rPr>
        <w:t>basic.</w:t>
      </w:r>
    </w:p>
    <w:p>
      <w:pPr>
        <w:spacing w:before="102" w:line="360" w:lineRule="auto"/>
        <w:ind w:left="300" w:right="296" w:firstLine="0"/>
        <w:jc w:val="both"/>
        <w:rPr>
          <w:sz w:val="22"/>
        </w:rPr>
      </w:pPr>
      <w:r>
        <w:rPr>
          <w:sz w:val="22"/>
        </w:rPr>
        <w:t>Of course, this strategy guarantees at least a certain level of complexity in the reduction, since we need to</w:t>
      </w:r>
      <w:r>
        <w:rPr>
          <w:spacing w:val="1"/>
          <w:sz w:val="22"/>
        </w:rPr>
        <w:t xml:space="preserve"> </w:t>
      </w:r>
      <w:r>
        <w:rPr>
          <w:sz w:val="22"/>
        </w:rPr>
        <w:t>encode</w:t>
      </w:r>
      <w:r>
        <w:rPr>
          <w:spacing w:val="-3"/>
          <w:sz w:val="22"/>
        </w:rPr>
        <w:t xml:space="preserve"> </w:t>
      </w:r>
      <w:r>
        <w:rPr>
          <w:sz w:val="22"/>
        </w:rPr>
        <w:t>variables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clauses 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language of</w:t>
      </w:r>
      <w:r>
        <w:rPr>
          <w:spacing w:val="2"/>
          <w:sz w:val="22"/>
        </w:rPr>
        <w:t xml:space="preserve"> </w:t>
      </w:r>
      <w:r>
        <w:rPr>
          <w:sz w:val="22"/>
        </w:rPr>
        <w:t>graphs.</w:t>
      </w:r>
    </w:p>
    <w:p>
      <w:pPr>
        <w:spacing w:before="173" w:line="360" w:lineRule="auto"/>
        <w:ind w:left="300" w:right="293" w:firstLine="0"/>
        <w:jc w:val="both"/>
        <w:rPr>
          <w:sz w:val="22"/>
        </w:rPr>
      </w:pPr>
      <w:r>
        <w:rPr>
          <w:sz w:val="22"/>
        </w:rPr>
        <w:t xml:space="preserve">So consider an arbitrary instance of 3-SAT, with variables </w:t>
      </w:r>
      <w:r>
        <w:rPr>
          <w:i/>
          <w:sz w:val="22"/>
        </w:rPr>
        <w:t>x</w:t>
      </w:r>
      <w:r>
        <w:rPr>
          <w:sz w:val="22"/>
        </w:rPr>
        <w:t xml:space="preserve">1, . . . , </w:t>
      </w:r>
      <w:r>
        <w:rPr>
          <w:i/>
          <w:sz w:val="22"/>
        </w:rPr>
        <w:t xml:space="preserve">xn </w:t>
      </w:r>
      <w:r>
        <w:rPr>
          <w:sz w:val="22"/>
        </w:rPr>
        <w:t xml:space="preserve">and clauses </w:t>
      </w:r>
      <w:r>
        <w:rPr>
          <w:i/>
          <w:sz w:val="22"/>
        </w:rPr>
        <w:t>C</w:t>
      </w:r>
      <w:r>
        <w:rPr>
          <w:sz w:val="22"/>
        </w:rPr>
        <w:t xml:space="preserve">1, . . . , </w:t>
      </w:r>
      <w:r>
        <w:rPr>
          <w:i/>
          <w:sz w:val="22"/>
        </w:rPr>
        <w:t>Ck</w:t>
      </w:r>
      <w:r>
        <w:rPr>
          <w:sz w:val="22"/>
        </w:rPr>
        <w:t>. We must</w:t>
      </w:r>
      <w:r>
        <w:rPr>
          <w:spacing w:val="1"/>
          <w:sz w:val="22"/>
        </w:rPr>
        <w:t xml:space="preserve"> </w:t>
      </w:r>
      <w:r>
        <w:rPr>
          <w:sz w:val="22"/>
        </w:rPr>
        <w:t>show how to solve it, given the ability to detect Hamiltonian cycles in directed graphs. As always, it helps</w:t>
      </w:r>
      <w:r>
        <w:rPr>
          <w:spacing w:val="-52"/>
          <w:sz w:val="22"/>
        </w:rPr>
        <w:t xml:space="preserve"> </w:t>
      </w:r>
      <w:r>
        <w:rPr>
          <w:sz w:val="22"/>
        </w:rPr>
        <w:t>to focus on the essential ingredients of 3-SAT: We can set the values of the variables however we want,</w:t>
      </w:r>
      <w:r>
        <w:rPr>
          <w:spacing w:val="1"/>
          <w:sz w:val="22"/>
        </w:rPr>
        <w:t xml:space="preserve"> </w:t>
      </w:r>
      <w:r>
        <w:rPr>
          <w:sz w:val="22"/>
        </w:rPr>
        <w:t>and we are given three chances to satisfy each clause. We begin by describing a graph that contains 2</w:t>
      </w:r>
      <w:r>
        <w:rPr>
          <w:i/>
          <w:sz w:val="22"/>
        </w:rPr>
        <w:t>n</w:t>
      </w:r>
      <w:r>
        <w:rPr>
          <w:i/>
          <w:spacing w:val="1"/>
          <w:sz w:val="22"/>
        </w:rPr>
        <w:t xml:space="preserve"> </w:t>
      </w:r>
      <w:r>
        <w:rPr>
          <w:sz w:val="22"/>
        </w:rPr>
        <w:t>different Hamiltonian cycles that correspond very naturally to the 2</w:t>
      </w:r>
      <w:r>
        <w:rPr>
          <w:i/>
          <w:sz w:val="22"/>
        </w:rPr>
        <w:t xml:space="preserve">n </w:t>
      </w:r>
      <w:r>
        <w:rPr>
          <w:sz w:val="22"/>
        </w:rPr>
        <w:t>possible truth assignments to the</w:t>
      </w:r>
      <w:r>
        <w:rPr>
          <w:spacing w:val="1"/>
          <w:sz w:val="22"/>
        </w:rPr>
        <w:t xml:space="preserve"> </w:t>
      </w:r>
      <w:r>
        <w:rPr>
          <w:sz w:val="22"/>
        </w:rPr>
        <w:t>variables.</w:t>
      </w:r>
      <w:r>
        <w:rPr>
          <w:spacing w:val="-1"/>
          <w:sz w:val="22"/>
        </w:rPr>
        <w:t xml:space="preserve"> </w:t>
      </w:r>
      <w:r>
        <w:rPr>
          <w:sz w:val="22"/>
        </w:rPr>
        <w:t>After this, we will add nodes</w:t>
      </w:r>
      <w:r>
        <w:rPr>
          <w:spacing w:val="-2"/>
          <w:sz w:val="22"/>
        </w:rPr>
        <w:t xml:space="preserve"> </w:t>
      </w:r>
      <w:r>
        <w:rPr>
          <w:sz w:val="22"/>
        </w:rPr>
        <w:t>to model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constraints</w:t>
      </w:r>
      <w:r>
        <w:rPr>
          <w:spacing w:val="-2"/>
          <w:sz w:val="22"/>
        </w:rPr>
        <w:t xml:space="preserve"> </w:t>
      </w:r>
      <w:r>
        <w:rPr>
          <w:sz w:val="22"/>
        </w:rPr>
        <w:t>imposed</w:t>
      </w:r>
      <w:r>
        <w:rPr>
          <w:spacing w:val="2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clauses.</w:t>
      </w:r>
    </w:p>
    <w:p>
      <w:pPr>
        <w:spacing w:before="104" w:line="360" w:lineRule="auto"/>
        <w:ind w:left="300" w:right="293" w:firstLine="0"/>
        <w:jc w:val="both"/>
        <w:rPr>
          <w:sz w:val="22"/>
        </w:rPr>
      </w:pPr>
      <w:r>
        <w:rPr>
          <w:sz w:val="22"/>
        </w:rPr>
        <w:t>We</w:t>
      </w:r>
      <w:r>
        <w:rPr>
          <w:spacing w:val="-3"/>
          <w:sz w:val="22"/>
        </w:rPr>
        <w:t xml:space="preserve"> </w:t>
      </w:r>
      <w:r>
        <w:rPr>
          <w:sz w:val="22"/>
        </w:rPr>
        <w:t>construct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n</w:t>
      </w:r>
      <w:r>
        <w:rPr>
          <w:i/>
          <w:spacing w:val="-3"/>
          <w:sz w:val="22"/>
        </w:rPr>
        <w:t xml:space="preserve"> </w:t>
      </w:r>
      <w:r>
        <w:rPr>
          <w:sz w:val="22"/>
        </w:rPr>
        <w:t>paths</w:t>
      </w:r>
      <w:r>
        <w:rPr>
          <w:spacing w:val="-5"/>
          <w:sz w:val="22"/>
        </w:rPr>
        <w:t xml:space="preserve"> </w:t>
      </w:r>
      <w:r>
        <w:rPr>
          <w:i/>
          <w:sz w:val="22"/>
        </w:rPr>
        <w:t>P</w:t>
      </w:r>
      <w:r>
        <w:rPr>
          <w:sz w:val="22"/>
        </w:rPr>
        <w:t>1,</w:t>
      </w:r>
      <w:r>
        <w:rPr>
          <w:spacing w:val="-3"/>
          <w:sz w:val="22"/>
        </w:rPr>
        <w:t xml:space="preserve"> </w:t>
      </w:r>
      <w:r>
        <w:rPr>
          <w:sz w:val="22"/>
        </w:rPr>
        <w:t>.</w:t>
      </w:r>
      <w:r>
        <w:rPr>
          <w:spacing w:val="-6"/>
          <w:sz w:val="22"/>
        </w:rPr>
        <w:t xml:space="preserve"> </w:t>
      </w:r>
      <w:r>
        <w:rPr>
          <w:sz w:val="22"/>
        </w:rPr>
        <w:t>.</w:t>
      </w:r>
      <w:r>
        <w:rPr>
          <w:spacing w:val="-6"/>
          <w:sz w:val="22"/>
        </w:rPr>
        <w:t xml:space="preserve"> </w:t>
      </w:r>
      <w:r>
        <w:rPr>
          <w:sz w:val="22"/>
        </w:rPr>
        <w:t>.</w:t>
      </w:r>
      <w:r>
        <w:rPr>
          <w:spacing w:val="-3"/>
          <w:sz w:val="22"/>
        </w:rPr>
        <w:t xml:space="preserve"> </w:t>
      </w:r>
      <w:r>
        <w:rPr>
          <w:sz w:val="22"/>
        </w:rPr>
        <w:t>,</w:t>
      </w:r>
      <w:r>
        <w:rPr>
          <w:spacing w:val="-3"/>
          <w:sz w:val="22"/>
        </w:rPr>
        <w:t xml:space="preserve"> </w:t>
      </w:r>
      <w:r>
        <w:rPr>
          <w:i/>
          <w:sz w:val="22"/>
        </w:rPr>
        <w:t>Pn</w:t>
      </w:r>
      <w:r>
        <w:rPr>
          <w:sz w:val="22"/>
        </w:rPr>
        <w:t>,</w:t>
      </w:r>
      <w:r>
        <w:rPr>
          <w:spacing w:val="-5"/>
          <w:sz w:val="22"/>
        </w:rPr>
        <w:t xml:space="preserve"> </w:t>
      </w:r>
      <w:r>
        <w:rPr>
          <w:sz w:val="22"/>
        </w:rPr>
        <w:t>where</w:t>
      </w:r>
      <w:r>
        <w:rPr>
          <w:spacing w:val="-3"/>
          <w:sz w:val="22"/>
        </w:rPr>
        <w:t xml:space="preserve"> </w:t>
      </w:r>
      <w:r>
        <w:rPr>
          <w:i/>
          <w:sz w:val="22"/>
        </w:rPr>
        <w:t>Pi</w:t>
      </w:r>
      <w:r>
        <w:rPr>
          <w:i/>
          <w:spacing w:val="-2"/>
          <w:sz w:val="22"/>
        </w:rPr>
        <w:t xml:space="preserve"> </w:t>
      </w:r>
      <w:r>
        <w:rPr>
          <w:sz w:val="22"/>
        </w:rPr>
        <w:t>consists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nodes</w:t>
      </w:r>
      <w:r>
        <w:rPr>
          <w:spacing w:val="-3"/>
          <w:sz w:val="22"/>
        </w:rPr>
        <w:t xml:space="preserve"> </w:t>
      </w:r>
      <w:r>
        <w:rPr>
          <w:i/>
          <w:sz w:val="22"/>
        </w:rPr>
        <w:t>vi</w:t>
      </w:r>
      <w:r>
        <w:rPr>
          <w:sz w:val="22"/>
        </w:rPr>
        <w:t>1,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vi</w:t>
      </w:r>
      <w:r>
        <w:rPr>
          <w:sz w:val="22"/>
        </w:rPr>
        <w:t>2,</w:t>
      </w:r>
      <w:r>
        <w:rPr>
          <w:spacing w:val="-3"/>
          <w:sz w:val="22"/>
        </w:rPr>
        <w:t xml:space="preserve"> </w:t>
      </w:r>
      <w:r>
        <w:rPr>
          <w:sz w:val="22"/>
        </w:rPr>
        <w:t>.</w:t>
      </w:r>
      <w:r>
        <w:rPr>
          <w:spacing w:val="-6"/>
          <w:sz w:val="22"/>
        </w:rPr>
        <w:t xml:space="preserve"> </w:t>
      </w:r>
      <w:r>
        <w:rPr>
          <w:sz w:val="22"/>
        </w:rPr>
        <w:t>.</w:t>
      </w:r>
      <w:r>
        <w:rPr>
          <w:spacing w:val="-3"/>
          <w:sz w:val="22"/>
        </w:rPr>
        <w:t xml:space="preserve"> </w:t>
      </w:r>
      <w:r>
        <w:rPr>
          <w:sz w:val="22"/>
        </w:rPr>
        <w:t>.</w:t>
      </w:r>
      <w:r>
        <w:rPr>
          <w:spacing w:val="-6"/>
          <w:sz w:val="22"/>
        </w:rPr>
        <w:t xml:space="preserve"> 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vib</w:t>
      </w:r>
      <w:r>
        <w:rPr>
          <w:i/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quantity</w:t>
      </w:r>
      <w:r>
        <w:rPr>
          <w:spacing w:val="-5"/>
          <w:sz w:val="22"/>
        </w:rPr>
        <w:t xml:space="preserve"> </w:t>
      </w:r>
      <w:r>
        <w:rPr>
          <w:i/>
          <w:sz w:val="22"/>
        </w:rPr>
        <w:t>b</w:t>
      </w:r>
      <w:r>
        <w:rPr>
          <w:i/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we</w:t>
      </w:r>
      <w:r>
        <w:rPr>
          <w:spacing w:val="-6"/>
          <w:sz w:val="22"/>
        </w:rPr>
        <w:t xml:space="preserve"> </w:t>
      </w:r>
      <w:r>
        <w:rPr>
          <w:sz w:val="22"/>
        </w:rPr>
        <w:t>take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to be somewhat larger than the number of clauses </w:t>
      </w:r>
      <w:r>
        <w:rPr>
          <w:i/>
          <w:sz w:val="22"/>
        </w:rPr>
        <w:t>k</w:t>
      </w:r>
      <w:r>
        <w:rPr>
          <w:sz w:val="22"/>
        </w:rPr>
        <w:t xml:space="preserve">; say, </w:t>
      </w:r>
      <w:r>
        <w:rPr>
          <w:i/>
          <w:sz w:val="22"/>
        </w:rPr>
        <w:t xml:space="preserve">b </w:t>
      </w:r>
      <w:r>
        <w:rPr>
          <w:sz w:val="22"/>
        </w:rPr>
        <w:t>= 3</w:t>
      </w:r>
      <w:r>
        <w:rPr>
          <w:i/>
          <w:sz w:val="22"/>
        </w:rPr>
        <w:t xml:space="preserve">k </w:t>
      </w:r>
      <w:r>
        <w:rPr>
          <w:sz w:val="22"/>
        </w:rPr>
        <w:t xml:space="preserve">+ 3. There are edges from </w:t>
      </w:r>
      <w:r>
        <w:rPr>
          <w:i/>
          <w:sz w:val="22"/>
        </w:rPr>
        <w:t xml:space="preserve">vij </w:t>
      </w:r>
      <w:r>
        <w:rPr>
          <w:sz w:val="22"/>
        </w:rPr>
        <w:t xml:space="preserve">to </w:t>
      </w:r>
      <w:r>
        <w:rPr>
          <w:i/>
          <w:sz w:val="22"/>
        </w:rPr>
        <w:t>vi</w:t>
      </w:r>
      <w:r>
        <w:rPr>
          <w:sz w:val="22"/>
        </w:rPr>
        <w:t>,</w:t>
      </w:r>
      <w:r>
        <w:rPr>
          <w:i/>
          <w:sz w:val="22"/>
        </w:rPr>
        <w:t>j</w:t>
      </w:r>
      <w:r>
        <w:rPr>
          <w:sz w:val="22"/>
        </w:rPr>
        <w:t>+1 and</w:t>
      </w:r>
      <w:r>
        <w:rPr>
          <w:spacing w:val="-52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other</w:t>
      </w:r>
      <w:r>
        <w:rPr>
          <w:spacing w:val="-5"/>
          <w:sz w:val="22"/>
        </w:rPr>
        <w:t xml:space="preserve"> </w:t>
      </w:r>
      <w:r>
        <w:rPr>
          <w:sz w:val="22"/>
        </w:rPr>
        <w:t>direction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vi</w:t>
      </w:r>
      <w:r>
        <w:rPr>
          <w:sz w:val="22"/>
        </w:rPr>
        <w:t>,</w:t>
      </w:r>
      <w:r>
        <w:rPr>
          <w:i/>
          <w:sz w:val="22"/>
        </w:rPr>
        <w:t>j</w:t>
      </w:r>
      <w:r>
        <w:rPr>
          <w:sz w:val="22"/>
        </w:rPr>
        <w:t>+1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vij</w:t>
      </w:r>
      <w:r>
        <w:rPr>
          <w:sz w:val="22"/>
        </w:rPr>
        <w:t>.</w:t>
      </w:r>
      <w:r>
        <w:rPr>
          <w:spacing w:val="-6"/>
          <w:sz w:val="22"/>
        </w:rPr>
        <w:t xml:space="preserve"> </w:t>
      </w:r>
      <w:r>
        <w:rPr>
          <w:sz w:val="22"/>
        </w:rPr>
        <w:t>Thus</w:t>
      </w:r>
      <w:r>
        <w:rPr>
          <w:spacing w:val="-2"/>
          <w:sz w:val="22"/>
        </w:rPr>
        <w:t xml:space="preserve"> </w:t>
      </w:r>
      <w:r>
        <w:rPr>
          <w:i/>
          <w:sz w:val="22"/>
        </w:rPr>
        <w:t>Pi</w:t>
      </w:r>
      <w:r>
        <w:rPr>
          <w:i/>
          <w:spacing w:val="-6"/>
          <w:sz w:val="22"/>
        </w:rPr>
        <w:t xml:space="preserve"> </w:t>
      </w: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-5"/>
          <w:sz w:val="22"/>
        </w:rPr>
        <w:t xml:space="preserve"> </w:t>
      </w:r>
      <w:r>
        <w:rPr>
          <w:sz w:val="22"/>
        </w:rPr>
        <w:t>traversed</w:t>
      </w:r>
      <w:r>
        <w:rPr>
          <w:spacing w:val="-4"/>
          <w:sz w:val="22"/>
        </w:rPr>
        <w:t xml:space="preserve"> </w:t>
      </w:r>
      <w:r>
        <w:rPr>
          <w:sz w:val="22"/>
        </w:rPr>
        <w:t>“left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right,”</w:t>
      </w:r>
      <w:r>
        <w:rPr>
          <w:spacing w:val="-5"/>
          <w:sz w:val="22"/>
        </w:rPr>
        <w:t xml:space="preserve"> </w:t>
      </w:r>
      <w:r>
        <w:rPr>
          <w:sz w:val="22"/>
        </w:rPr>
        <w:t>from</w:t>
      </w:r>
      <w:r>
        <w:rPr>
          <w:spacing w:val="-5"/>
          <w:sz w:val="22"/>
        </w:rPr>
        <w:t xml:space="preserve"> </w:t>
      </w:r>
      <w:r>
        <w:rPr>
          <w:i/>
          <w:sz w:val="22"/>
        </w:rPr>
        <w:t>vi</w: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vib</w:t>
      </w:r>
      <w:r>
        <w:rPr>
          <w:sz w:val="22"/>
        </w:rPr>
        <w:t>,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“right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3"/>
          <w:sz w:val="22"/>
        </w:rPr>
        <w:t xml:space="preserve"> </w:t>
      </w:r>
      <w:r>
        <w:rPr>
          <w:sz w:val="22"/>
        </w:rPr>
        <w:t>left,”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vib</w:t>
      </w:r>
      <w:r>
        <w:rPr>
          <w:i/>
          <w:spacing w:val="-2"/>
          <w:sz w:val="22"/>
        </w:rPr>
        <w:t xml:space="preserve"> </w:t>
      </w:r>
      <w:r>
        <w:rPr>
          <w:sz w:val="22"/>
        </w:rPr>
        <w:t xml:space="preserve">to </w:t>
      </w:r>
      <w:r>
        <w:rPr>
          <w:i/>
          <w:sz w:val="22"/>
        </w:rPr>
        <w:t>vi</w:t>
      </w:r>
      <w:r>
        <w:rPr>
          <w:sz w:val="22"/>
        </w:rPr>
        <w:t>1.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top="1480" w:right="1140" w:bottom="280" w:left="1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9"/>
        <w:rPr>
          <w:sz w:val="14"/>
        </w:rPr>
      </w:pPr>
    </w:p>
    <w:p>
      <w:pPr>
        <w:pStyle w:val="7"/>
        <w:ind w:left="1754"/>
        <w:rPr>
          <w:sz w:val="20"/>
        </w:rPr>
      </w:pPr>
      <w:r>
        <w:rPr>
          <w:sz w:val="20"/>
        </w:rPr>
        <w:drawing>
          <wp:inline distT="0" distB="0" distL="0" distR="0">
            <wp:extent cx="4089400" cy="281114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58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7"/>
        <w:rPr>
          <w:sz w:val="7"/>
        </w:rPr>
      </w:pPr>
    </w:p>
    <w:p>
      <w:pPr>
        <w:spacing w:before="92" w:line="360" w:lineRule="auto"/>
        <w:ind w:left="300" w:right="293" w:firstLine="0"/>
        <w:jc w:val="both"/>
        <w:rPr>
          <w:sz w:val="22"/>
        </w:rPr>
      </w:pPr>
      <w:r>
        <w:pict>
          <v:shape id="_x0000_s1034" o:spid="_x0000_s1034" style="position:absolute;left:0pt;margin-left:100.9pt;margin-top:-111.4pt;height:396.05pt;width:371.45pt;mso-position-horizontal-relative:page;z-index:-251652096;mso-width-relative:page;mso-height-relative:page;" fillcolor="#C0C0C0" filled="t" stroked="f" coordorigin="2018,-2229" coordsize="7429,7921" path="m5556,4061l5551,4042,5545,4033,5537,4025,3730,2218,3714,2203,3698,2190,3683,2179,3668,2170,3653,2165,3640,2160,3626,2156,3613,2153,3600,2152,3588,2153,3576,2155,3565,2158,3554,2163,3543,2170,3533,2178,3523,2187,3395,2316,3381,2331,3369,2346,3358,2361,3350,2376,3344,2392,3340,2409,3337,2426,3336,2445,3338,2465,3341,2485,3347,2507,3354,2530,3363,2554,3374,2580,3387,2607,3403,2636,3590,2994,4147,4074,4371,4505,4365,4510,4009,4319,3009,3788,2483,3506,2458,3494,2435,3483,2412,3474,2391,3468,2369,3463,2348,3460,2327,3459,2306,3461,2286,3466,2267,3472,2248,3481,2229,3491,2210,3505,2191,3520,2172,3538,2049,3661,2035,3679,2025,3699,2020,3722,2018,3747,2023,3774,2035,3803,2056,3833,2084,3864,3899,5679,3907,5685,3917,5688,3925,5692,3935,5691,3946,5686,3955,5684,3965,5679,3975,5673,3987,5667,4010,5647,4024,5636,4038,5622,4052,5607,4065,5593,4085,5568,4092,5557,4097,5547,4102,5537,4105,5527,4110,5516,4111,5506,4106,5486,4100,5478,2381,3758,2382,3757,2729,3947,4054,4663,4611,4967,4618,4971,4628,4974,4637,4974,4645,4975,4655,4974,4667,4968,4676,4965,4686,4961,4695,4955,4705,4948,4727,4931,4738,4921,4750,4909,4761,4898,4781,4877,4790,4867,4796,4857,4802,4848,4807,4838,4810,4828,4815,4817,4816,4807,4816,4798,4815,4789,4813,4780,4584,4348,3882,3009,3622,2517,3624,2515,5343,4234,5352,4241,5371,4246,5380,4246,5392,4241,5401,4238,5411,4233,5421,4227,5433,4221,5444,4211,5457,4201,5470,4189,5484,4176,5498,4161,5510,4148,5530,4124,5537,4112,5542,4102,5546,4092,5550,4083,5555,4071,5556,4061xm6521,2874l6514,2802,6500,2729,6478,2656,6448,2583,6409,2510,6362,2439,6306,2368,6241,2298,6182,2244,6124,2196,6066,2156,6008,2124,5951,2099,5893,2079,5837,2064,5781,2053,5725,2049,5670,2048,5615,2050,5560,2055,5507,2063,5454,2073,5401,2084,5349,2096,5196,2135,5146,2147,5097,2157,5048,2165,5000,2171,4953,2173,4906,2173,4860,2168,4814,2160,4770,2147,4726,2128,4683,2104,4641,2072,4599,2035,4572,2006,4548,1976,4527,1945,4508,1913,4493,1880,4481,1847,4472,1814,4467,1781,4466,1748,4468,1714,4475,1680,4485,1645,4501,1611,4520,1578,4545,1545,4574,1513,4609,1481,4644,1454,4681,1431,4718,1412,4756,1397,4792,1385,4827,1375,4860,1367,4923,1356,4998,1344,5016,1340,5029,1335,5038,1329,5044,1323,5045,1316,5045,1306,5044,1298,5042,1289,5021,1257,5013,1246,5004,1235,4994,1223,4983,1211,4943,1171,4919,1148,4909,1139,4873,1111,4864,1104,4854,1099,4846,1095,4839,1093,4809,1087,4794,1087,4775,1088,4752,1091,4724,1095,4695,1102,4665,1111,4634,1121,4602,1133,4570,1147,4539,1162,4507,1179,4476,1198,4446,1219,4417,1241,4390,1264,4364,1289,4317,1339,4277,1392,4243,1447,4215,1505,4193,1566,4177,1627,4169,1689,4169,1752,4175,1815,4187,1880,4206,1944,4234,2009,4269,2074,4311,2139,4361,2202,4419,2264,4479,2320,4538,2368,4597,2407,4654,2438,4712,2464,4769,2485,4826,2501,4882,2512,4937,2518,4992,2520,5047,2519,5102,2514,5155,2506,5208,2497,5260,2486,5312,2474,5514,2423,5563,2413,5612,2405,5659,2399,5705,2396,5751,2398,5797,2402,5842,2411,5887,2424,5931,2442,5974,2467,6017,2499,6059,2538,6095,2577,6127,2616,6153,2656,6176,2697,6194,2738,6206,2778,6215,2818,6218,2858,6218,2899,6213,2939,6203,2978,6190,3017,6172,3055,6149,3092,6123,3127,6092,3160,6049,3201,6004,3235,5959,3263,5913,3285,5867,3304,5824,3320,5783,3332,5743,3342,5706,3350,5671,3356,5640,3360,5611,3362,5585,3365,5565,3370,5549,3376,5538,3383,5532,3389,5528,3396,5526,3404,5526,3413,5529,3423,5534,3436,5539,3445,5546,3456,5553,3466,5562,3478,5586,3504,5600,3520,5616,3536,5639,3558,5660,3577,5680,3592,5698,3603,5715,3614,5732,3622,5748,3627,5765,3631,5782,3633,5803,3633,5828,3631,5857,3627,5887,3621,5920,3614,5955,3603,5992,3592,6030,3577,6069,3560,6109,3540,6149,3517,6189,3491,6229,3462,6268,3429,6306,3393,6357,3337,6402,3278,6440,3217,6472,3152,6495,3085,6512,3016,6520,2946,6521,2874xm8071,1546l8068,1537,8064,1529,8057,1520,8050,1513,8043,1506,8034,1499,8023,1491,8010,1482,7994,1473,7913,1427,7559,1243,7297,1105,7250,1083,7206,1062,7164,1043,7124,1026,7085,1011,7047,999,7010,988,6981,981,6975,979,6940,973,6907,969,6874,966,6843,966,6812,969,6782,974,6753,981,6769,932,6782,884,6792,835,6799,786,6802,737,6801,688,6796,638,6787,589,6774,540,6757,490,6735,441,6708,391,6676,342,6640,293,6615,264,6598,244,6552,195,6529,174,6529,789,6525,830,6516,871,6502,913,6483,954,6458,996,6427,1036,6390,1076,6193,1273,5531,611,5701,441,5730,413,5756,388,5780,366,5802,349,5823,333,5843,320,5863,308,5883,298,5946,275,6009,264,6070,265,6130,279,6190,304,6249,338,6308,382,6366,435,6400,471,6430,508,6457,546,6481,585,6500,625,6514,665,6523,706,6528,747,6529,789,6529,174,6500,146,6448,102,6396,64,6343,30,6289,2,6235,-20,6180,-37,6125,-50,6069,-57,6014,-58,5960,-54,5905,-45,5849,-30,5795,-9,5741,17,5687,48,5669,61,5650,76,5610,107,5588,126,5565,148,5539,172,5511,200,5189,521,5177,536,5169,553,5163,573,5162,594,5166,620,5177,646,5195,674,5221,703,7048,2530,7057,2536,7066,2539,7076,2541,7085,2541,7096,2536,7106,2533,7116,2528,7127,2522,7138,2515,7150,2506,7162,2496,7175,2484,7189,2470,7203,2456,7216,2442,7226,2429,7235,2418,7242,2407,7248,2396,7252,2386,7255,2377,7259,2367,7261,2356,7258,2347,7255,2337,7249,2329,6404,1484,6539,1350,6574,1318,6610,1292,6644,1273,6646,1272,6683,1257,6722,1248,6761,1243,6801,1243,6843,1246,6886,1254,6929,1264,6974,1279,7020,1297,7067,1318,7115,1341,7165,1366,7216,1393,7830,1723,7841,1728,7851,1732,7861,1735,7872,1739,7884,1739,7896,1736,7907,1733,7917,1729,7928,1723,7939,1715,7950,1706,7963,1695,7976,1683,7991,1669,8007,1652,8021,1636,8034,1622,8044,1610,8052,1598,8059,1588,8064,1577,8068,1568,8071,1555,8071,1546xm8561,1056l8556,1036,8550,1028,8542,1020,6648,-874,6639,-880,6620,-886,6611,-885,6598,-882,6580,-873,6570,-867,6559,-860,6535,-841,6521,-828,6507,-814,6494,-801,6483,-789,6464,-766,6457,-754,6446,-734,6442,-725,6438,-712,6436,-702,6442,-683,6447,-673,8349,1229,8357,1235,8377,1241,8386,1240,8397,1235,8407,1232,8417,1227,8428,1221,8439,1214,8463,1194,8476,1183,8490,1169,8504,1155,8517,1141,8536,1117,8543,1106,8549,1095,8553,1086,8556,1076,8561,1065,8561,1056xm9447,170l9442,151,9435,142,7724,-1570,8155,-2001,8160,-2009,8161,-2019,8161,-2028,8160,-2039,8150,-2061,8144,-2070,8137,-2081,8128,-2092,8118,-2104,8094,-2130,8080,-2145,8065,-2159,8052,-2171,8026,-2194,8015,-2203,8004,-2210,7994,-2217,7984,-2222,7971,-2228,7961,-2229,7951,-2229,7941,-2227,7934,-2223,6869,-1158,6865,-1151,6865,-1142,6863,-1131,6866,-1122,6871,-1109,6876,-1099,6883,-1089,6891,-1078,6910,-1054,6921,-1041,6934,-1027,6948,-1012,6962,-998,6976,-986,6989,-975,7001,-966,7012,-957,7023,-949,7033,-943,7054,-933,7064,-931,7074,-932,7083,-932,7091,-937,7522,-1368,9234,343,9243,350,9262,355,9271,355,9283,350,9292,346,9302,341,9313,336,9325,329,9336,319,9349,309,9362,297,9376,284,9390,269,9402,256,9422,232,9429,220,9434,210,9438,200,9442,191,9447,179,9447,17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2"/>
        </w:rPr>
        <w:t xml:space="preserve">We hook these paths together as follows. For each </w:t>
      </w:r>
      <w:r>
        <w:rPr>
          <w:i/>
          <w:sz w:val="22"/>
        </w:rPr>
        <w:t xml:space="preserve">i </w:t>
      </w:r>
      <w:r>
        <w:rPr>
          <w:sz w:val="22"/>
        </w:rPr>
        <w:t xml:space="preserve">= 1, 2, . . . , </w:t>
      </w:r>
      <w:r>
        <w:rPr>
          <w:i/>
          <w:sz w:val="22"/>
        </w:rPr>
        <w:t xml:space="preserve">n </w:t>
      </w:r>
      <w:r>
        <w:rPr>
          <w:sz w:val="22"/>
        </w:rPr>
        <w:t xml:space="preserve">− 1, we define edges from </w:t>
      </w:r>
      <w:r>
        <w:rPr>
          <w:i/>
          <w:sz w:val="22"/>
        </w:rPr>
        <w:t>vi</w:t>
      </w:r>
      <w:r>
        <w:rPr>
          <w:sz w:val="22"/>
        </w:rPr>
        <w:t xml:space="preserve">1 to </w:t>
      </w:r>
      <w:r>
        <w:rPr>
          <w:i/>
          <w:sz w:val="22"/>
        </w:rPr>
        <w:t>vi</w:t>
      </w:r>
      <w:r>
        <w:rPr>
          <w:sz w:val="22"/>
        </w:rPr>
        <w:t>+1,1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and to </w:t>
      </w:r>
      <w:r>
        <w:rPr>
          <w:i/>
          <w:sz w:val="22"/>
        </w:rPr>
        <w:t>vi</w:t>
      </w:r>
      <w:r>
        <w:rPr>
          <w:sz w:val="22"/>
        </w:rPr>
        <w:t>+1,</w:t>
      </w:r>
      <w:r>
        <w:rPr>
          <w:i/>
          <w:sz w:val="22"/>
        </w:rPr>
        <w:t>b</w:t>
      </w:r>
      <w:r>
        <w:rPr>
          <w:sz w:val="22"/>
        </w:rPr>
        <w:t xml:space="preserve">. We also define edges from </w:t>
      </w:r>
      <w:r>
        <w:rPr>
          <w:i/>
          <w:sz w:val="22"/>
        </w:rPr>
        <w:t xml:space="preserve">vib </w:t>
      </w:r>
      <w:r>
        <w:rPr>
          <w:sz w:val="22"/>
        </w:rPr>
        <w:t xml:space="preserve">to </w:t>
      </w:r>
      <w:r>
        <w:rPr>
          <w:i/>
          <w:sz w:val="22"/>
        </w:rPr>
        <w:t>vi</w:t>
      </w:r>
      <w:r>
        <w:rPr>
          <w:sz w:val="22"/>
        </w:rPr>
        <w:t xml:space="preserve">+1,1 and to </w:t>
      </w:r>
      <w:r>
        <w:rPr>
          <w:i/>
          <w:sz w:val="22"/>
        </w:rPr>
        <w:t>vi</w:t>
      </w:r>
      <w:r>
        <w:rPr>
          <w:sz w:val="22"/>
        </w:rPr>
        <w:t>+1,</w:t>
      </w:r>
      <w:r>
        <w:rPr>
          <w:i/>
          <w:sz w:val="22"/>
        </w:rPr>
        <w:t>b</w:t>
      </w:r>
      <w:r>
        <w:rPr>
          <w:sz w:val="22"/>
        </w:rPr>
        <w:t xml:space="preserve">. We add two extra nodes </w:t>
      </w:r>
      <w:r>
        <w:rPr>
          <w:i/>
          <w:sz w:val="22"/>
        </w:rPr>
        <w:t xml:space="preserve">s </w:t>
      </w:r>
      <w:r>
        <w:rPr>
          <w:sz w:val="22"/>
        </w:rPr>
        <w:t xml:space="preserve">and </w:t>
      </w:r>
      <w:r>
        <w:rPr>
          <w:i/>
          <w:sz w:val="22"/>
        </w:rPr>
        <w:t>t</w:t>
      </w:r>
      <w:r>
        <w:rPr>
          <w:sz w:val="22"/>
        </w:rPr>
        <w:t>; we</w:t>
      </w:r>
      <w:r>
        <w:rPr>
          <w:spacing w:val="1"/>
          <w:sz w:val="22"/>
        </w:rPr>
        <w:t xml:space="preserve"> </w:t>
      </w:r>
      <w:r>
        <w:rPr>
          <w:sz w:val="22"/>
        </w:rPr>
        <w:t>define</w:t>
      </w:r>
      <w:r>
        <w:rPr>
          <w:spacing w:val="-5"/>
          <w:sz w:val="22"/>
        </w:rPr>
        <w:t xml:space="preserve"> </w:t>
      </w:r>
      <w:r>
        <w:rPr>
          <w:sz w:val="22"/>
        </w:rPr>
        <w:t>edges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7"/>
          <w:sz w:val="22"/>
        </w:rPr>
        <w:t xml:space="preserve"> </w:t>
      </w:r>
      <w:r>
        <w:rPr>
          <w:i/>
          <w:sz w:val="22"/>
        </w:rPr>
        <w:t>s</w:t>
      </w:r>
      <w:r>
        <w:rPr>
          <w:i/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i/>
          <w:sz w:val="22"/>
        </w:rPr>
        <w:t>v</w:t>
      </w:r>
      <w:r>
        <w:rPr>
          <w:sz w:val="22"/>
        </w:rPr>
        <w:t>11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v</w:t>
      </w:r>
      <w:r>
        <w:rPr>
          <w:sz w:val="22"/>
        </w:rPr>
        <w:t>1</w:t>
      </w:r>
      <w:r>
        <w:rPr>
          <w:i/>
          <w:sz w:val="22"/>
        </w:rPr>
        <w:t>b</w:t>
      </w:r>
      <w:r>
        <w:rPr>
          <w:sz w:val="22"/>
        </w:rPr>
        <w:t>;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8"/>
          <w:sz w:val="22"/>
        </w:rPr>
        <w:t xml:space="preserve"> </w:t>
      </w:r>
      <w:r>
        <w:rPr>
          <w:i/>
          <w:sz w:val="22"/>
        </w:rPr>
        <w:t>vn</w:t>
      </w:r>
      <w:r>
        <w:rPr>
          <w:sz w:val="22"/>
        </w:rPr>
        <w:t>1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vnb</w:t>
      </w:r>
      <w:r>
        <w:rPr>
          <w:i/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t</w:t>
      </w:r>
      <w:r>
        <w:rPr>
          <w:sz w:val="22"/>
        </w:rPr>
        <w:t>;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from</w:t>
      </w:r>
      <w:r>
        <w:rPr>
          <w:spacing w:val="-7"/>
          <w:sz w:val="22"/>
        </w:rPr>
        <w:t xml:space="preserve"> </w:t>
      </w:r>
      <w:r>
        <w:rPr>
          <w:i/>
          <w:sz w:val="22"/>
        </w:rPr>
        <w:t>t</w:t>
      </w:r>
      <w:r>
        <w:rPr>
          <w:i/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s</w:t>
      </w:r>
      <w:r>
        <w:rPr>
          <w:sz w:val="22"/>
        </w:rPr>
        <w:t>.</w:t>
      </w:r>
      <w:r>
        <w:rPr>
          <w:spacing w:val="-5"/>
          <w:sz w:val="22"/>
        </w:rPr>
        <w:t xml:space="preserve"> </w:t>
      </w:r>
      <w:r>
        <w:rPr>
          <w:sz w:val="22"/>
        </w:rPr>
        <w:t>Since</w:t>
      </w:r>
      <w:r>
        <w:rPr>
          <w:spacing w:val="-5"/>
          <w:sz w:val="22"/>
        </w:rPr>
        <w:t xml:space="preserve"> </w:t>
      </w:r>
      <w:r>
        <w:rPr>
          <w:sz w:val="22"/>
        </w:rPr>
        <w:t>only</w:t>
      </w:r>
      <w:r>
        <w:rPr>
          <w:spacing w:val="-7"/>
          <w:sz w:val="22"/>
        </w:rPr>
        <w:t xml:space="preserve"> </w:t>
      </w:r>
      <w:r>
        <w:rPr>
          <w:sz w:val="22"/>
        </w:rPr>
        <w:t>one</w:t>
      </w:r>
      <w:r>
        <w:rPr>
          <w:spacing w:val="-5"/>
          <w:sz w:val="22"/>
        </w:rPr>
        <w:t xml:space="preserve"> </w:t>
      </w:r>
      <w:r>
        <w:rPr>
          <w:sz w:val="22"/>
        </w:rPr>
        <w:t>edge</w:t>
      </w:r>
      <w:r>
        <w:rPr>
          <w:spacing w:val="-4"/>
          <w:sz w:val="22"/>
        </w:rPr>
        <w:t xml:space="preserve"> </w:t>
      </w:r>
      <w:r>
        <w:rPr>
          <w:sz w:val="22"/>
        </w:rPr>
        <w:t>leaves</w:t>
      </w:r>
      <w:r>
        <w:rPr>
          <w:spacing w:val="-3"/>
          <w:sz w:val="22"/>
        </w:rPr>
        <w:t xml:space="preserve"> </w:t>
      </w:r>
      <w:r>
        <w:rPr>
          <w:i/>
          <w:sz w:val="22"/>
        </w:rPr>
        <w:t>t</w:t>
      </w:r>
      <w:r>
        <w:rPr>
          <w:sz w:val="22"/>
        </w:rPr>
        <w:t>,</w:t>
      </w:r>
      <w:r>
        <w:rPr>
          <w:spacing w:val="-5"/>
          <w:sz w:val="22"/>
        </w:rPr>
        <w:t xml:space="preserve"> </w:t>
      </w:r>
      <w:r>
        <w:rPr>
          <w:sz w:val="22"/>
        </w:rPr>
        <w:t>we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know that any Hamiltonian cycle C must use the edge </w:t>
      </w:r>
      <w:r>
        <w:rPr>
          <w:i/>
          <w:sz w:val="22"/>
        </w:rPr>
        <w:t>(t</w:t>
      </w:r>
      <w:r>
        <w:rPr>
          <w:sz w:val="22"/>
        </w:rPr>
        <w:t xml:space="preserve">, </w:t>
      </w:r>
      <w:r>
        <w:rPr>
          <w:i/>
          <w:sz w:val="22"/>
        </w:rPr>
        <w:t>s)</w:t>
      </w:r>
      <w:r>
        <w:rPr>
          <w:sz w:val="22"/>
        </w:rPr>
        <w:t xml:space="preserve">. After entering </w:t>
      </w:r>
      <w:r>
        <w:rPr>
          <w:i/>
          <w:sz w:val="22"/>
        </w:rPr>
        <w:t>s</w:t>
      </w:r>
      <w:r>
        <w:rPr>
          <w:sz w:val="22"/>
        </w:rPr>
        <w:t>, the cycle C can then traverse</w:t>
      </w:r>
      <w:r>
        <w:rPr>
          <w:spacing w:val="-52"/>
          <w:sz w:val="22"/>
        </w:rPr>
        <w:t xml:space="preserve"> </w:t>
      </w:r>
      <w:r>
        <w:rPr>
          <w:i/>
          <w:sz w:val="22"/>
        </w:rPr>
        <w:t>P</w:t>
      </w:r>
      <w:r>
        <w:rPr>
          <w:sz w:val="22"/>
        </w:rPr>
        <w:t xml:space="preserve">1 either left to right or right to left; regardless of what it does here, it can then traverse </w:t>
      </w:r>
      <w:r>
        <w:rPr>
          <w:i/>
          <w:sz w:val="22"/>
        </w:rPr>
        <w:t>P</w:t>
      </w:r>
      <w:r>
        <w:rPr>
          <w:sz w:val="22"/>
        </w:rPr>
        <w:t>2 either left to</w:t>
      </w:r>
      <w:r>
        <w:rPr>
          <w:spacing w:val="1"/>
          <w:sz w:val="22"/>
        </w:rPr>
        <w:t xml:space="preserve"> </w:t>
      </w:r>
      <w:r>
        <w:rPr>
          <w:sz w:val="22"/>
        </w:rPr>
        <w:t>right</w:t>
      </w:r>
      <w:r>
        <w:rPr>
          <w:spacing w:val="-10"/>
          <w:sz w:val="22"/>
        </w:rPr>
        <w:t xml:space="preserve"> </w:t>
      </w:r>
      <w:r>
        <w:rPr>
          <w:sz w:val="22"/>
        </w:rPr>
        <w:t>or</w:t>
      </w:r>
      <w:r>
        <w:rPr>
          <w:spacing w:val="-13"/>
          <w:sz w:val="22"/>
        </w:rPr>
        <w:t xml:space="preserve"> </w:t>
      </w:r>
      <w:r>
        <w:rPr>
          <w:sz w:val="22"/>
        </w:rPr>
        <w:t>right</w:t>
      </w:r>
      <w:r>
        <w:rPr>
          <w:spacing w:val="-12"/>
          <w:sz w:val="22"/>
        </w:rPr>
        <w:t xml:space="preserve"> </w:t>
      </w:r>
      <w:r>
        <w:rPr>
          <w:sz w:val="22"/>
        </w:rPr>
        <w:t>to</w:t>
      </w:r>
      <w:r>
        <w:rPr>
          <w:spacing w:val="-11"/>
          <w:sz w:val="22"/>
        </w:rPr>
        <w:t xml:space="preserve"> </w:t>
      </w:r>
      <w:r>
        <w:rPr>
          <w:sz w:val="22"/>
        </w:rPr>
        <w:t>left;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so</w:t>
      </w:r>
      <w:r>
        <w:rPr>
          <w:spacing w:val="-13"/>
          <w:sz w:val="22"/>
        </w:rPr>
        <w:t xml:space="preserve"> </w:t>
      </w:r>
      <w:r>
        <w:rPr>
          <w:sz w:val="22"/>
        </w:rPr>
        <w:t>forth,</w:t>
      </w:r>
      <w:r>
        <w:rPr>
          <w:spacing w:val="-13"/>
          <w:sz w:val="22"/>
        </w:rPr>
        <w:t xml:space="preserve"> </w:t>
      </w:r>
      <w:r>
        <w:rPr>
          <w:sz w:val="22"/>
        </w:rPr>
        <w:t>until</w:t>
      </w:r>
      <w:r>
        <w:rPr>
          <w:spacing w:val="-11"/>
          <w:sz w:val="22"/>
        </w:rPr>
        <w:t xml:space="preserve"> </w:t>
      </w:r>
      <w:r>
        <w:rPr>
          <w:sz w:val="22"/>
        </w:rPr>
        <w:t>it</w:t>
      </w:r>
      <w:r>
        <w:rPr>
          <w:spacing w:val="-12"/>
          <w:sz w:val="22"/>
        </w:rPr>
        <w:t xml:space="preserve"> </w:t>
      </w:r>
      <w:r>
        <w:rPr>
          <w:sz w:val="22"/>
        </w:rPr>
        <w:t>finishes</w:t>
      </w:r>
      <w:r>
        <w:rPr>
          <w:spacing w:val="-13"/>
          <w:sz w:val="22"/>
        </w:rPr>
        <w:t xml:space="preserve"> </w:t>
      </w:r>
      <w:r>
        <w:rPr>
          <w:sz w:val="22"/>
        </w:rPr>
        <w:t>traversing</w:t>
      </w:r>
      <w:r>
        <w:rPr>
          <w:spacing w:val="-9"/>
          <w:sz w:val="22"/>
        </w:rPr>
        <w:t xml:space="preserve"> </w:t>
      </w:r>
      <w:r>
        <w:rPr>
          <w:i/>
          <w:sz w:val="22"/>
        </w:rPr>
        <w:t>Pn</w:t>
      </w:r>
      <w:r>
        <w:rPr>
          <w:i/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enters</w:t>
      </w:r>
      <w:r>
        <w:rPr>
          <w:spacing w:val="-10"/>
          <w:sz w:val="22"/>
        </w:rPr>
        <w:t xml:space="preserve"> </w:t>
      </w:r>
      <w:r>
        <w:rPr>
          <w:i/>
          <w:sz w:val="22"/>
        </w:rPr>
        <w:t>t</w:t>
      </w:r>
      <w:r>
        <w:rPr>
          <w:sz w:val="22"/>
        </w:rPr>
        <w:t>.</w:t>
      </w:r>
      <w:r>
        <w:rPr>
          <w:spacing w:val="-11"/>
          <w:sz w:val="22"/>
        </w:rPr>
        <w:t xml:space="preserve"> </w:t>
      </w:r>
      <w:r>
        <w:rPr>
          <w:sz w:val="22"/>
        </w:rPr>
        <w:t>In</w:t>
      </w:r>
      <w:r>
        <w:rPr>
          <w:spacing w:val="-10"/>
          <w:sz w:val="22"/>
        </w:rPr>
        <w:t xml:space="preserve"> </w:t>
      </w:r>
      <w:r>
        <w:rPr>
          <w:sz w:val="22"/>
        </w:rPr>
        <w:t>other</w:t>
      </w:r>
      <w:r>
        <w:rPr>
          <w:spacing w:val="-12"/>
          <w:sz w:val="22"/>
        </w:rPr>
        <w:t xml:space="preserve"> </w:t>
      </w:r>
      <w:r>
        <w:rPr>
          <w:sz w:val="22"/>
        </w:rPr>
        <w:t>words,</w:t>
      </w:r>
      <w:r>
        <w:rPr>
          <w:spacing w:val="-10"/>
          <w:sz w:val="22"/>
        </w:rPr>
        <w:t xml:space="preserve"> </w:t>
      </w:r>
      <w:r>
        <w:rPr>
          <w:sz w:val="22"/>
        </w:rPr>
        <w:t>there</w:t>
      </w:r>
      <w:r>
        <w:rPr>
          <w:spacing w:val="-11"/>
          <w:sz w:val="22"/>
        </w:rPr>
        <w:t xml:space="preserve"> </w:t>
      </w:r>
      <w:r>
        <w:rPr>
          <w:sz w:val="22"/>
        </w:rPr>
        <w:t>are</w:t>
      </w:r>
      <w:r>
        <w:rPr>
          <w:spacing w:val="-10"/>
          <w:sz w:val="22"/>
        </w:rPr>
        <w:t xml:space="preserve"> </w:t>
      </w:r>
      <w:r>
        <w:rPr>
          <w:sz w:val="22"/>
        </w:rPr>
        <w:t>exactly</w:t>
      </w:r>
      <w:r>
        <w:rPr>
          <w:spacing w:val="-53"/>
          <w:sz w:val="22"/>
        </w:rPr>
        <w:t xml:space="preserve"> </w:t>
      </w:r>
      <w:r>
        <w:rPr>
          <w:sz w:val="22"/>
        </w:rPr>
        <w:t>2</w:t>
      </w:r>
      <w:r>
        <w:rPr>
          <w:i/>
          <w:sz w:val="22"/>
        </w:rPr>
        <w:t xml:space="preserve">n </w:t>
      </w:r>
      <w:r>
        <w:rPr>
          <w:sz w:val="22"/>
        </w:rPr>
        <w:t xml:space="preserve">different Hamiltonian cycles, and they correspond to the </w:t>
      </w:r>
      <w:r>
        <w:rPr>
          <w:i/>
          <w:sz w:val="22"/>
        </w:rPr>
        <w:t xml:space="preserve">n </w:t>
      </w:r>
      <w:r>
        <w:rPr>
          <w:sz w:val="22"/>
        </w:rPr>
        <w:t>independent choices of how to traverse each</w:t>
      </w:r>
      <w:r>
        <w:rPr>
          <w:spacing w:val="-52"/>
          <w:sz w:val="22"/>
        </w:rPr>
        <w:t xml:space="preserve"> </w:t>
      </w:r>
      <w:r>
        <w:rPr>
          <w:i/>
          <w:sz w:val="22"/>
        </w:rPr>
        <w:t>Pi</w:t>
      </w:r>
      <w:r>
        <w:rPr>
          <w:sz w:val="22"/>
        </w:rPr>
        <w:t>.</w:t>
      </w:r>
    </w:p>
    <w:p>
      <w:pPr>
        <w:spacing w:before="137" w:line="360" w:lineRule="auto"/>
        <w:ind w:left="300" w:right="295" w:firstLine="0"/>
        <w:jc w:val="both"/>
        <w:rPr>
          <w:sz w:val="22"/>
        </w:rPr>
      </w:pPr>
      <w:r>
        <w:rPr>
          <w:sz w:val="22"/>
        </w:rPr>
        <w:t xml:space="preserve">This naturally models the </w:t>
      </w:r>
      <w:r>
        <w:rPr>
          <w:i/>
          <w:sz w:val="22"/>
        </w:rPr>
        <w:t xml:space="preserve">n </w:t>
      </w:r>
      <w:r>
        <w:rPr>
          <w:sz w:val="22"/>
        </w:rPr>
        <w:t xml:space="preserve">independent choices of how to set each variables </w:t>
      </w:r>
      <w:r>
        <w:rPr>
          <w:i/>
          <w:sz w:val="22"/>
        </w:rPr>
        <w:t>x</w:t>
      </w:r>
      <w:r>
        <w:rPr>
          <w:sz w:val="22"/>
        </w:rPr>
        <w:t xml:space="preserve">1, . . . , </w:t>
      </w:r>
      <w:r>
        <w:rPr>
          <w:i/>
          <w:sz w:val="22"/>
        </w:rPr>
        <w:t xml:space="preserve">xn </w:t>
      </w:r>
      <w:r>
        <w:rPr>
          <w:sz w:val="22"/>
        </w:rPr>
        <w:t>in the 3-SAT</w:t>
      </w:r>
      <w:r>
        <w:rPr>
          <w:spacing w:val="1"/>
          <w:sz w:val="22"/>
        </w:rPr>
        <w:t xml:space="preserve"> </w:t>
      </w:r>
      <w:r>
        <w:rPr>
          <w:sz w:val="22"/>
        </w:rPr>
        <w:t>instance. Thus we will identify each Hamiltonian cycle uniquely with a truth assignment as follows: If C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traverses </w:t>
      </w:r>
      <w:r>
        <w:rPr>
          <w:i/>
          <w:sz w:val="22"/>
        </w:rPr>
        <w:t>Pi</w:t>
      </w:r>
      <w:r>
        <w:rPr>
          <w:i/>
          <w:spacing w:val="1"/>
          <w:sz w:val="22"/>
        </w:rPr>
        <w:t xml:space="preserve"> </w:t>
      </w:r>
      <w:r>
        <w:rPr>
          <w:sz w:val="22"/>
        </w:rPr>
        <w:t>left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right, then</w:t>
      </w:r>
      <w:r>
        <w:rPr>
          <w:spacing w:val="1"/>
          <w:sz w:val="22"/>
        </w:rPr>
        <w:t xml:space="preserve"> </w:t>
      </w:r>
      <w:r>
        <w:rPr>
          <w:i/>
          <w:sz w:val="22"/>
        </w:rPr>
        <w:t>xi</w:t>
      </w:r>
      <w:r>
        <w:rPr>
          <w:i/>
          <w:spacing w:val="-2"/>
          <w:sz w:val="22"/>
        </w:rPr>
        <w:t xml:space="preserve"> </w:t>
      </w:r>
      <w:r>
        <w:rPr>
          <w:sz w:val="22"/>
        </w:rPr>
        <w:t>is set</w:t>
      </w:r>
      <w:r>
        <w:rPr>
          <w:spacing w:val="-2"/>
          <w:sz w:val="22"/>
        </w:rPr>
        <w:t xml:space="preserve"> </w:t>
      </w:r>
      <w:r>
        <w:rPr>
          <w:sz w:val="22"/>
        </w:rPr>
        <w:t>to 1; otherwise,</w:t>
      </w:r>
      <w:r>
        <w:rPr>
          <w:spacing w:val="1"/>
          <w:sz w:val="22"/>
        </w:rPr>
        <w:t xml:space="preserve"> </w:t>
      </w:r>
      <w:r>
        <w:rPr>
          <w:i/>
          <w:sz w:val="22"/>
        </w:rPr>
        <w:t>xi</w:t>
      </w:r>
      <w:r>
        <w:rPr>
          <w:i/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to 0.</w:t>
      </w:r>
    </w:p>
    <w:p>
      <w:pPr>
        <w:spacing w:before="0" w:line="362" w:lineRule="auto"/>
        <w:ind w:left="300" w:right="295" w:firstLine="0"/>
        <w:jc w:val="both"/>
        <w:rPr>
          <w:sz w:val="22"/>
        </w:rPr>
      </w:pPr>
      <w:r>
        <w:rPr>
          <w:sz w:val="22"/>
        </w:rPr>
        <w:t>Now we add nodes to model the clauses; the 3-SAT instance will turn out to be satisfiable if and only if</w:t>
      </w:r>
      <w:r>
        <w:rPr>
          <w:spacing w:val="1"/>
          <w:sz w:val="22"/>
        </w:rPr>
        <w:t xml:space="preserve"> </w:t>
      </w:r>
      <w:r>
        <w:rPr>
          <w:sz w:val="22"/>
        </w:rPr>
        <w:t>any</w:t>
      </w:r>
      <w:r>
        <w:rPr>
          <w:spacing w:val="-3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2"/>
          <w:sz w:val="22"/>
        </w:rPr>
        <w:t xml:space="preserve"> </w:t>
      </w:r>
      <w:r>
        <w:rPr>
          <w:sz w:val="22"/>
        </w:rPr>
        <w:t>cycle</w:t>
      </w:r>
      <w:r>
        <w:rPr>
          <w:spacing w:val="-2"/>
          <w:sz w:val="22"/>
        </w:rPr>
        <w:t xml:space="preserve"> </w:t>
      </w:r>
      <w:r>
        <w:rPr>
          <w:sz w:val="22"/>
        </w:rPr>
        <w:t>survives.</w:t>
      </w:r>
      <w:r>
        <w:rPr>
          <w:spacing w:val="-1"/>
          <w:sz w:val="22"/>
        </w:rPr>
        <w:t xml:space="preserve"> </w:t>
      </w:r>
      <w:r>
        <w:rPr>
          <w:sz w:val="22"/>
        </w:rPr>
        <w:t>Let’s</w:t>
      </w:r>
      <w:r>
        <w:rPr>
          <w:spacing w:val="-2"/>
          <w:sz w:val="22"/>
        </w:rPr>
        <w:t xml:space="preserve"> </w:t>
      </w:r>
      <w:r>
        <w:rPr>
          <w:sz w:val="22"/>
        </w:rPr>
        <w:t>consider, as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concrete example, a</w:t>
      </w:r>
      <w:r>
        <w:rPr>
          <w:spacing w:val="-2"/>
          <w:sz w:val="22"/>
        </w:rPr>
        <w:t xml:space="preserve"> </w:t>
      </w:r>
      <w:r>
        <w:rPr>
          <w:sz w:val="22"/>
        </w:rPr>
        <w:t>clause</w:t>
      </w:r>
      <w:r>
        <w:rPr>
          <w:spacing w:val="3"/>
          <w:sz w:val="22"/>
        </w:rPr>
        <w:t xml:space="preserve"> </w:t>
      </w:r>
      <w:r>
        <w:rPr>
          <w:i/>
          <w:sz w:val="22"/>
        </w:rPr>
        <w:t>C</w:t>
      </w:r>
      <w:r>
        <w:rPr>
          <w:sz w:val="22"/>
        </w:rPr>
        <w:t xml:space="preserve">1= </w:t>
      </w:r>
      <w:r>
        <w:rPr>
          <w:i/>
          <w:sz w:val="22"/>
        </w:rPr>
        <w:t>x</w:t>
      </w:r>
      <w:r>
        <w:rPr>
          <w:sz w:val="22"/>
        </w:rPr>
        <w:t xml:space="preserve">1 </w:t>
      </w:r>
      <w:r>
        <w:rPr>
          <w:rFonts w:ascii="Cambria Math" w:hAnsi="Cambria Math"/>
          <w:sz w:val="22"/>
        </w:rPr>
        <w:t>∨</w:t>
      </w:r>
      <w:r>
        <w:rPr>
          <w:rFonts w:ascii="Cambria Math" w:hAnsi="Cambria Math"/>
          <w:spacing w:val="6"/>
          <w:sz w:val="22"/>
        </w:rPr>
        <w:t xml:space="preserve"> </w:t>
      </w:r>
      <w:r>
        <w:rPr>
          <w:i/>
          <w:sz w:val="22"/>
        </w:rPr>
        <w:t>x</w:t>
      </w:r>
      <w:r>
        <w:rPr>
          <w:sz w:val="22"/>
        </w:rPr>
        <w:t>2</w:t>
      </w:r>
      <w:r>
        <w:rPr>
          <w:spacing w:val="-1"/>
          <w:sz w:val="22"/>
        </w:rPr>
        <w:t xml:space="preserve"> </w:t>
      </w:r>
      <w:r>
        <w:rPr>
          <w:rFonts w:ascii="Cambria Math" w:hAnsi="Cambria Math"/>
          <w:sz w:val="22"/>
        </w:rPr>
        <w:t>∨</w:t>
      </w:r>
      <w:r>
        <w:rPr>
          <w:rFonts w:ascii="Cambria Math" w:hAnsi="Cambria Math"/>
          <w:spacing w:val="6"/>
          <w:sz w:val="22"/>
        </w:rPr>
        <w:t xml:space="preserve"> </w:t>
      </w:r>
      <w:r>
        <w:rPr>
          <w:i/>
          <w:sz w:val="22"/>
        </w:rPr>
        <w:t>x</w:t>
      </w:r>
      <w:r>
        <w:rPr>
          <w:sz w:val="22"/>
        </w:rPr>
        <w:t>3.</w:t>
      </w:r>
    </w:p>
    <w:p>
      <w:pPr>
        <w:spacing w:before="0" w:line="360" w:lineRule="auto"/>
        <w:ind w:left="300" w:right="293" w:firstLine="0"/>
        <w:jc w:val="both"/>
        <w:rPr>
          <w:sz w:val="22"/>
        </w:rPr>
      </w:pPr>
      <w:r>
        <w:rPr>
          <w:sz w:val="22"/>
        </w:rPr>
        <w:t xml:space="preserve">In the language of Hamiltonian cycles, this clause says, “The cycle should traverse </w:t>
      </w:r>
      <w:r>
        <w:rPr>
          <w:i/>
          <w:sz w:val="22"/>
        </w:rPr>
        <w:t>P</w:t>
      </w:r>
      <w:r>
        <w:rPr>
          <w:sz w:val="22"/>
        </w:rPr>
        <w:t>1 left to right; or it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should traverse </w:t>
      </w:r>
      <w:r>
        <w:rPr>
          <w:i/>
          <w:sz w:val="22"/>
        </w:rPr>
        <w:t>P</w:t>
      </w:r>
      <w:r>
        <w:rPr>
          <w:sz w:val="22"/>
        </w:rPr>
        <w:t xml:space="preserve">2 right to left; or it should traverse </w:t>
      </w:r>
      <w:r>
        <w:rPr>
          <w:i/>
          <w:sz w:val="22"/>
        </w:rPr>
        <w:t>P</w:t>
      </w:r>
      <w:r>
        <w:rPr>
          <w:sz w:val="22"/>
        </w:rPr>
        <w:t xml:space="preserve">3 left to right.” So we add a node </w:t>
      </w:r>
      <w:r>
        <w:rPr>
          <w:i/>
          <w:sz w:val="22"/>
        </w:rPr>
        <w:t>c</w:t>
      </w:r>
      <w:r>
        <w:rPr>
          <w:sz w:val="22"/>
        </w:rPr>
        <w:t>1, as in above</w:t>
      </w:r>
      <w:r>
        <w:rPr>
          <w:spacing w:val="1"/>
          <w:sz w:val="22"/>
        </w:rPr>
        <w:t xml:space="preserve"> </w:t>
      </w:r>
      <w:r>
        <w:rPr>
          <w:sz w:val="22"/>
        </w:rPr>
        <w:t>figure, that does just this. (Note that certain edges have been eliminated from this drawing, for the sake of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clarity.) For some value of </w:t>
      </w:r>
      <w:r>
        <w:rPr>
          <w:i/>
          <w:sz w:val="22"/>
        </w:rPr>
        <w:t>_</w:t>
      </w:r>
      <w:r>
        <w:rPr>
          <w:sz w:val="22"/>
        </w:rPr>
        <w:t xml:space="preserve">, node </w:t>
      </w:r>
      <w:r>
        <w:rPr>
          <w:i/>
          <w:sz w:val="22"/>
        </w:rPr>
        <w:t>c</w:t>
      </w:r>
      <w:r>
        <w:rPr>
          <w:sz w:val="22"/>
        </w:rPr>
        <w:t xml:space="preserve">1 will have edges </w:t>
      </w:r>
      <w:r>
        <w:rPr>
          <w:i/>
          <w:sz w:val="22"/>
        </w:rPr>
        <w:t>from v</w:t>
      </w:r>
      <w:r>
        <w:rPr>
          <w:sz w:val="22"/>
        </w:rPr>
        <w:t>1</w:t>
      </w:r>
      <w:r>
        <w:rPr>
          <w:i/>
          <w:sz w:val="22"/>
        </w:rPr>
        <w:t>_</w:t>
      </w:r>
      <w:r>
        <w:rPr>
          <w:sz w:val="22"/>
        </w:rPr>
        <w:t xml:space="preserve">, </w:t>
      </w:r>
      <w:r>
        <w:rPr>
          <w:i/>
          <w:sz w:val="22"/>
        </w:rPr>
        <w:t>v</w:t>
      </w:r>
      <w:r>
        <w:rPr>
          <w:sz w:val="22"/>
        </w:rPr>
        <w:t>2,</w:t>
      </w:r>
      <w:r>
        <w:rPr>
          <w:i/>
          <w:sz w:val="22"/>
        </w:rPr>
        <w:t>_</w:t>
      </w:r>
      <w:r>
        <w:rPr>
          <w:sz w:val="22"/>
        </w:rPr>
        <w:t xml:space="preserve">+1, and </w:t>
      </w:r>
      <w:r>
        <w:rPr>
          <w:i/>
          <w:sz w:val="22"/>
        </w:rPr>
        <w:t>v</w:t>
      </w:r>
      <w:r>
        <w:rPr>
          <w:sz w:val="22"/>
        </w:rPr>
        <w:t>3</w:t>
      </w:r>
      <w:r>
        <w:rPr>
          <w:i/>
          <w:sz w:val="22"/>
        </w:rPr>
        <w:t>_</w:t>
      </w:r>
      <w:r>
        <w:rPr>
          <w:sz w:val="22"/>
        </w:rPr>
        <w:t xml:space="preserve">; it will have edges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 xml:space="preserve"> </w:t>
      </w:r>
      <w:r>
        <w:rPr>
          <w:i/>
          <w:sz w:val="22"/>
        </w:rPr>
        <w:t>v</w:t>
      </w:r>
      <w:r>
        <w:rPr>
          <w:sz w:val="22"/>
        </w:rPr>
        <w:t>1,</w:t>
      </w:r>
      <w:r>
        <w:rPr>
          <w:i/>
          <w:sz w:val="22"/>
        </w:rPr>
        <w:t>_</w:t>
      </w:r>
      <w:r>
        <w:rPr>
          <w:sz w:val="22"/>
        </w:rPr>
        <w:t xml:space="preserve">+1, </w:t>
      </w:r>
      <w:r>
        <w:rPr>
          <w:i/>
          <w:sz w:val="22"/>
        </w:rPr>
        <w:t>v</w:t>
      </w:r>
      <w:r>
        <w:rPr>
          <w:sz w:val="22"/>
        </w:rPr>
        <w:t>2,</w:t>
      </w:r>
      <w:r>
        <w:rPr>
          <w:i/>
          <w:sz w:val="22"/>
        </w:rPr>
        <w:t>_</w:t>
      </w:r>
      <w:r>
        <w:rPr>
          <w:sz w:val="22"/>
        </w:rPr>
        <w:t xml:space="preserve">, and </w:t>
      </w:r>
      <w:r>
        <w:rPr>
          <w:i/>
          <w:sz w:val="22"/>
        </w:rPr>
        <w:t>v</w:t>
      </w:r>
      <w:r>
        <w:rPr>
          <w:sz w:val="22"/>
        </w:rPr>
        <w:t>3,</w:t>
      </w:r>
      <w:r>
        <w:rPr>
          <w:i/>
          <w:sz w:val="22"/>
        </w:rPr>
        <w:t>_</w:t>
      </w:r>
      <w:r>
        <w:rPr>
          <w:sz w:val="22"/>
        </w:rPr>
        <w:t xml:space="preserve">+1. Thus it can be easily spliced into any Hamiltonian cycle that traverses </w:t>
      </w:r>
      <w:r>
        <w:rPr>
          <w:i/>
          <w:sz w:val="22"/>
        </w:rPr>
        <w:t>P</w:t>
      </w:r>
      <w:r>
        <w:rPr>
          <w:sz w:val="22"/>
        </w:rPr>
        <w:t>1 left to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right by visiting node </w:t>
      </w:r>
      <w:r>
        <w:rPr>
          <w:i/>
          <w:sz w:val="22"/>
        </w:rPr>
        <w:t>c</w:t>
      </w:r>
      <w:r>
        <w:rPr>
          <w:sz w:val="22"/>
        </w:rPr>
        <w:t xml:space="preserve">1 between </w:t>
      </w:r>
      <w:r>
        <w:rPr>
          <w:i/>
          <w:sz w:val="22"/>
        </w:rPr>
        <w:t>v</w:t>
      </w:r>
      <w:r>
        <w:rPr>
          <w:sz w:val="22"/>
        </w:rPr>
        <w:t>1</w:t>
      </w:r>
      <w:r>
        <w:rPr>
          <w:i/>
          <w:sz w:val="22"/>
        </w:rPr>
        <w:t xml:space="preserve">_ </w:t>
      </w:r>
      <w:r>
        <w:rPr>
          <w:sz w:val="22"/>
        </w:rPr>
        <w:t xml:space="preserve">and </w:t>
      </w:r>
      <w:r>
        <w:rPr>
          <w:i/>
          <w:sz w:val="22"/>
        </w:rPr>
        <w:t>v</w:t>
      </w:r>
      <w:r>
        <w:rPr>
          <w:sz w:val="22"/>
        </w:rPr>
        <w:t>1,</w:t>
      </w:r>
      <w:r>
        <w:rPr>
          <w:i/>
          <w:sz w:val="22"/>
        </w:rPr>
        <w:t>_</w:t>
      </w:r>
      <w:r>
        <w:rPr>
          <w:sz w:val="22"/>
        </w:rPr>
        <w:t xml:space="preserve">+1; similarly, </w:t>
      </w:r>
      <w:r>
        <w:rPr>
          <w:i/>
          <w:sz w:val="22"/>
        </w:rPr>
        <w:t>c</w:t>
      </w:r>
      <w:r>
        <w:rPr>
          <w:sz w:val="22"/>
        </w:rPr>
        <w:t>1 can be spliced into any Hamiltonian cycle</w:t>
      </w:r>
      <w:r>
        <w:rPr>
          <w:spacing w:val="1"/>
          <w:sz w:val="22"/>
        </w:rPr>
        <w:t xml:space="preserve"> </w:t>
      </w:r>
      <w:r>
        <w:rPr>
          <w:sz w:val="22"/>
        </w:rPr>
        <w:t>that</w:t>
      </w:r>
      <w:r>
        <w:rPr>
          <w:spacing w:val="-1"/>
          <w:sz w:val="22"/>
        </w:rPr>
        <w:t xml:space="preserve"> </w:t>
      </w:r>
      <w:r>
        <w:rPr>
          <w:sz w:val="22"/>
        </w:rPr>
        <w:t>traverses</w:t>
      </w:r>
      <w:r>
        <w:rPr>
          <w:spacing w:val="-3"/>
          <w:sz w:val="22"/>
        </w:rPr>
        <w:t xml:space="preserve"> </w:t>
      </w:r>
      <w:r>
        <w:rPr>
          <w:i/>
          <w:sz w:val="22"/>
        </w:rPr>
        <w:t>P</w:t>
      </w:r>
      <w:r>
        <w:rPr>
          <w:sz w:val="22"/>
        </w:rPr>
        <w:t>2</w:t>
      </w:r>
      <w:r>
        <w:rPr>
          <w:spacing w:val="-5"/>
          <w:sz w:val="22"/>
        </w:rPr>
        <w:t xml:space="preserve"> </w:t>
      </w:r>
      <w:r>
        <w:rPr>
          <w:sz w:val="22"/>
        </w:rPr>
        <w:t>right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left,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1"/>
          <w:sz w:val="22"/>
        </w:rPr>
        <w:t xml:space="preserve"> </w:t>
      </w:r>
      <w:r>
        <w:rPr>
          <w:i/>
          <w:sz w:val="22"/>
        </w:rPr>
        <w:t>P</w:t>
      </w:r>
      <w:r>
        <w:rPr>
          <w:sz w:val="22"/>
        </w:rPr>
        <w:t>3</w:t>
      </w:r>
      <w:r>
        <w:rPr>
          <w:spacing w:val="-5"/>
          <w:sz w:val="22"/>
        </w:rPr>
        <w:t xml:space="preserve"> </w:t>
      </w:r>
      <w:r>
        <w:rPr>
          <w:sz w:val="22"/>
        </w:rPr>
        <w:t>left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right.</w:t>
      </w:r>
      <w:r>
        <w:rPr>
          <w:spacing w:val="-5"/>
          <w:sz w:val="22"/>
        </w:rPr>
        <w:t xml:space="preserve"> </w:t>
      </w:r>
      <w:r>
        <w:rPr>
          <w:sz w:val="22"/>
        </w:rPr>
        <w:t>It cannot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spliced</w:t>
      </w:r>
      <w:r>
        <w:rPr>
          <w:spacing w:val="-4"/>
          <w:sz w:val="22"/>
        </w:rPr>
        <w:t xml:space="preserve"> </w:t>
      </w:r>
      <w:r>
        <w:rPr>
          <w:sz w:val="22"/>
        </w:rPr>
        <w:t>into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3"/>
          <w:sz w:val="22"/>
        </w:rPr>
        <w:t xml:space="preserve"> </w:t>
      </w:r>
      <w:r>
        <w:rPr>
          <w:sz w:val="22"/>
        </w:rPr>
        <w:t>cycle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does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52"/>
          <w:sz w:val="22"/>
        </w:rPr>
        <w:t xml:space="preserve"> </w:t>
      </w:r>
      <w:r>
        <w:rPr>
          <w:sz w:val="22"/>
        </w:rPr>
        <w:t>do</w:t>
      </w:r>
      <w:r>
        <w:rPr>
          <w:spacing w:val="-1"/>
          <w:sz w:val="22"/>
        </w:rPr>
        <w:t xml:space="preserve"> </w:t>
      </w:r>
      <w:r>
        <w:rPr>
          <w:sz w:val="22"/>
        </w:rPr>
        <w:t>any</w:t>
      </w:r>
      <w:r>
        <w:rPr>
          <w:spacing w:val="-2"/>
          <w:sz w:val="22"/>
        </w:rPr>
        <w:t xml:space="preserve"> </w:t>
      </w:r>
      <w:r>
        <w:rPr>
          <w:sz w:val="22"/>
        </w:rPr>
        <w:t>of these</w:t>
      </w:r>
      <w:r>
        <w:rPr>
          <w:spacing w:val="-2"/>
          <w:sz w:val="22"/>
        </w:rPr>
        <w:t xml:space="preserve"> </w:t>
      </w:r>
      <w:r>
        <w:rPr>
          <w:sz w:val="22"/>
        </w:rPr>
        <w:t>things.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top="1500" w:right="1140" w:bottom="280" w:left="1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107" w:line="360" w:lineRule="auto"/>
        <w:ind w:left="300" w:right="293" w:firstLine="0"/>
        <w:jc w:val="both"/>
        <w:rPr>
          <w:sz w:val="22"/>
        </w:rPr>
      </w:pPr>
      <w:r>
        <w:rPr>
          <w:sz w:val="22"/>
        </w:rPr>
        <w:t>More</w:t>
      </w:r>
      <w:r>
        <w:rPr>
          <w:spacing w:val="-3"/>
          <w:sz w:val="22"/>
        </w:rPr>
        <w:t xml:space="preserve"> </w:t>
      </w:r>
      <w:r>
        <w:rPr>
          <w:sz w:val="22"/>
        </w:rPr>
        <w:t>generally,</w:t>
      </w:r>
      <w:r>
        <w:rPr>
          <w:spacing w:val="-1"/>
          <w:sz w:val="22"/>
        </w:rPr>
        <w:t xml:space="preserve"> </w:t>
      </w:r>
      <w:r>
        <w:rPr>
          <w:sz w:val="22"/>
        </w:rPr>
        <w:t>we</w:t>
      </w:r>
      <w:r>
        <w:rPr>
          <w:spacing w:val="-1"/>
          <w:sz w:val="22"/>
        </w:rPr>
        <w:t xml:space="preserve"> </w:t>
      </w:r>
      <w:r>
        <w:rPr>
          <w:sz w:val="22"/>
        </w:rPr>
        <w:t>will</w:t>
      </w:r>
      <w:r>
        <w:rPr>
          <w:spacing w:val="-3"/>
          <w:sz w:val="22"/>
        </w:rPr>
        <w:t xml:space="preserve"> </w:t>
      </w:r>
      <w:r>
        <w:rPr>
          <w:sz w:val="22"/>
        </w:rPr>
        <w:t>define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node</w:t>
      </w:r>
      <w:r>
        <w:rPr>
          <w:spacing w:val="-2"/>
          <w:sz w:val="22"/>
        </w:rPr>
        <w:t xml:space="preserve"> </w:t>
      </w:r>
      <w:r>
        <w:rPr>
          <w:i/>
          <w:sz w:val="22"/>
        </w:rPr>
        <w:t>cj</w:t>
      </w:r>
      <w:r>
        <w:rPr>
          <w:i/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each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clause </w:t>
      </w:r>
      <w:r>
        <w:rPr>
          <w:i/>
          <w:sz w:val="22"/>
        </w:rPr>
        <w:t>Cj</w:t>
      </w:r>
      <w:r>
        <w:rPr>
          <w:sz w:val="22"/>
        </w:rPr>
        <w:t>.We</w:t>
      </w:r>
      <w:r>
        <w:rPr>
          <w:spacing w:val="-1"/>
          <w:sz w:val="22"/>
        </w:rPr>
        <w:t xml:space="preserve"> </w:t>
      </w:r>
      <w:r>
        <w:rPr>
          <w:sz w:val="22"/>
        </w:rPr>
        <w:t>will</w:t>
      </w:r>
      <w:r>
        <w:rPr>
          <w:spacing w:val="-3"/>
          <w:sz w:val="22"/>
        </w:rPr>
        <w:t xml:space="preserve"> </w:t>
      </w:r>
      <w:r>
        <w:rPr>
          <w:sz w:val="22"/>
        </w:rPr>
        <w:t>reserve</w:t>
      </w:r>
      <w:r>
        <w:rPr>
          <w:spacing w:val="-1"/>
          <w:sz w:val="22"/>
        </w:rPr>
        <w:t xml:space="preserve"> </w:t>
      </w:r>
      <w:r>
        <w:rPr>
          <w:sz w:val="22"/>
        </w:rPr>
        <w:t>node</w:t>
      </w:r>
      <w:r>
        <w:rPr>
          <w:spacing w:val="-3"/>
          <w:sz w:val="22"/>
        </w:rPr>
        <w:t xml:space="preserve"> </w:t>
      </w:r>
      <w:r>
        <w:rPr>
          <w:sz w:val="22"/>
        </w:rPr>
        <w:t>positions</w:t>
      </w:r>
      <w:r>
        <w:rPr>
          <w:spacing w:val="-1"/>
          <w:sz w:val="22"/>
        </w:rPr>
        <w:t xml:space="preserve"> </w:t>
      </w:r>
      <w:r>
        <w:rPr>
          <w:sz w:val="22"/>
        </w:rPr>
        <w:t>3</w:t>
      </w:r>
      <w:r>
        <w:rPr>
          <w:i/>
          <w:sz w:val="22"/>
        </w:rPr>
        <w:t>j</w:t>
      </w:r>
      <w:r>
        <w:rPr>
          <w:i/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3</w:t>
      </w:r>
      <w:r>
        <w:rPr>
          <w:i/>
          <w:sz w:val="22"/>
        </w:rPr>
        <w:t>j</w:t>
      </w:r>
      <w:r>
        <w:rPr>
          <w:i/>
          <w:spacing w:val="-3"/>
          <w:sz w:val="22"/>
        </w:rPr>
        <w:t xml:space="preserve"> </w:t>
      </w:r>
      <w:r>
        <w:rPr>
          <w:sz w:val="22"/>
        </w:rPr>
        <w:t>+</w:t>
      </w:r>
      <w:r>
        <w:rPr>
          <w:spacing w:val="-3"/>
          <w:sz w:val="22"/>
        </w:rPr>
        <w:t xml:space="preserve"> </w: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53"/>
          <w:sz w:val="22"/>
        </w:rPr>
        <w:t xml:space="preserve"> </w:t>
      </w:r>
      <w:r>
        <w:rPr>
          <w:sz w:val="22"/>
        </w:rPr>
        <w:t xml:space="preserve">each path </w:t>
      </w:r>
      <w:r>
        <w:rPr>
          <w:i/>
          <w:sz w:val="22"/>
        </w:rPr>
        <w:t xml:space="preserve">Pi </w:t>
      </w:r>
      <w:r>
        <w:rPr>
          <w:sz w:val="22"/>
        </w:rPr>
        <w:t xml:space="preserve">for variables that participate in clause </w:t>
      </w:r>
      <w:r>
        <w:rPr>
          <w:i/>
          <w:sz w:val="22"/>
        </w:rPr>
        <w:t>Cj</w:t>
      </w:r>
      <w:r>
        <w:rPr>
          <w:sz w:val="22"/>
        </w:rPr>
        <w:t xml:space="preserve">. Suppose clause </w:t>
      </w:r>
      <w:r>
        <w:rPr>
          <w:i/>
          <w:sz w:val="22"/>
        </w:rPr>
        <w:t xml:space="preserve">Cj </w:t>
      </w:r>
      <w:r>
        <w:rPr>
          <w:sz w:val="22"/>
        </w:rPr>
        <w:t xml:space="preserve">contains a term </w:t>
      </w:r>
      <w:r>
        <w:rPr>
          <w:i/>
          <w:sz w:val="22"/>
        </w:rPr>
        <w:t>t</w:t>
      </w:r>
      <w:r>
        <w:rPr>
          <w:sz w:val="22"/>
        </w:rPr>
        <w:t xml:space="preserve">. Then if </w:t>
      </w:r>
      <w:r>
        <w:rPr>
          <w:i/>
          <w:sz w:val="22"/>
        </w:rPr>
        <w:t xml:space="preserve">t </w:t>
      </w:r>
      <w:r>
        <w:rPr>
          <w:sz w:val="22"/>
        </w:rPr>
        <w:t xml:space="preserve">= </w:t>
      </w:r>
      <w:r>
        <w:rPr>
          <w:i/>
          <w:sz w:val="22"/>
        </w:rPr>
        <w:t>xi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z w:val="22"/>
        </w:rPr>
        <w:t>we</w:t>
      </w:r>
      <w:r>
        <w:rPr>
          <w:spacing w:val="-1"/>
          <w:sz w:val="22"/>
        </w:rPr>
        <w:t xml:space="preserve"> </w:t>
      </w:r>
      <w:r>
        <w:rPr>
          <w:sz w:val="22"/>
        </w:rPr>
        <w:t>will</w:t>
      </w:r>
      <w:r>
        <w:rPr>
          <w:spacing w:val="1"/>
          <w:sz w:val="22"/>
        </w:rPr>
        <w:t xml:space="preserve"> </w:t>
      </w:r>
      <w:r>
        <w:rPr>
          <w:sz w:val="22"/>
        </w:rPr>
        <w:t>add</w:t>
      </w:r>
      <w:r>
        <w:rPr>
          <w:spacing w:val="-3"/>
          <w:sz w:val="22"/>
        </w:rPr>
        <w:t xml:space="preserve"> </w:t>
      </w:r>
      <w:r>
        <w:rPr>
          <w:sz w:val="22"/>
        </w:rPr>
        <w:t>edges</w:t>
      </w:r>
      <w:r>
        <w:rPr>
          <w:spacing w:val="1"/>
          <w:sz w:val="22"/>
        </w:rPr>
        <w:t xml:space="preserve"> </w:t>
      </w:r>
      <w:r>
        <w:rPr>
          <w:i/>
          <w:sz w:val="22"/>
        </w:rPr>
        <w:t>(vi</w:t>
      </w:r>
      <w:r>
        <w:rPr>
          <w:sz w:val="22"/>
        </w:rPr>
        <w:t>,3</w:t>
      </w:r>
      <w:r>
        <w:rPr>
          <w:i/>
          <w:sz w:val="22"/>
        </w:rPr>
        <w:t>j</w:t>
      </w:r>
      <w:r>
        <w:rPr>
          <w:i/>
          <w:spacing w:val="1"/>
          <w:sz w:val="22"/>
        </w:rPr>
        <w:t xml:space="preserve"> </w:t>
      </w:r>
      <w:r>
        <w:rPr>
          <w:sz w:val="22"/>
        </w:rPr>
        <w:t>,</w:t>
      </w:r>
      <w:r>
        <w:rPr>
          <w:spacing w:val="-1"/>
          <w:sz w:val="22"/>
        </w:rPr>
        <w:t xml:space="preserve"> </w:t>
      </w:r>
      <w:r>
        <w:rPr>
          <w:i/>
          <w:sz w:val="22"/>
        </w:rPr>
        <w:t>cj)</w:t>
      </w:r>
      <w:r>
        <w:rPr>
          <w:i/>
          <w:spacing w:val="-1"/>
          <w:sz w:val="22"/>
        </w:rPr>
        <w:t xml:space="preserve"> </w:t>
      </w:r>
      <w:r>
        <w:rPr>
          <w:sz w:val="22"/>
        </w:rPr>
        <w:t xml:space="preserve">and </w:t>
      </w:r>
      <w:r>
        <w:rPr>
          <w:i/>
          <w:sz w:val="22"/>
        </w:rPr>
        <w:t xml:space="preserve">(cj </w:t>
      </w:r>
      <w:r>
        <w:rPr>
          <w:sz w:val="22"/>
        </w:rPr>
        <w:t xml:space="preserve">, </w:t>
      </w:r>
      <w:r>
        <w:rPr>
          <w:i/>
          <w:sz w:val="22"/>
        </w:rPr>
        <w:t>vi</w:t>
      </w:r>
      <w:r>
        <w:rPr>
          <w:sz w:val="22"/>
        </w:rPr>
        <w:t>,3</w:t>
      </w:r>
      <w:r>
        <w:rPr>
          <w:i/>
          <w:sz w:val="22"/>
        </w:rPr>
        <w:t>j</w:t>
      </w:r>
      <w:r>
        <w:rPr>
          <w:sz w:val="22"/>
        </w:rPr>
        <w:t>+1</w:t>
      </w:r>
      <w:r>
        <w:rPr>
          <w:i/>
          <w:sz w:val="22"/>
        </w:rPr>
        <w:t>)</w:t>
      </w:r>
      <w:r>
        <w:rPr>
          <w:sz w:val="22"/>
        </w:rPr>
        <w:t>;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i/>
          <w:sz w:val="22"/>
        </w:rPr>
        <w:t>t</w:t>
      </w:r>
      <w:r>
        <w:rPr>
          <w:i/>
          <w:spacing w:val="1"/>
          <w:sz w:val="22"/>
        </w:rPr>
        <w:t xml:space="preserve"> </w:t>
      </w:r>
      <w:r>
        <w:rPr>
          <w:sz w:val="22"/>
        </w:rPr>
        <w:t xml:space="preserve">= </w:t>
      </w:r>
      <w:r>
        <w:rPr>
          <w:i/>
          <w:sz w:val="22"/>
        </w:rPr>
        <w:t>xi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sz w:val="22"/>
        </w:rPr>
        <w:t>we will add</w:t>
      </w:r>
      <w:r>
        <w:rPr>
          <w:spacing w:val="-2"/>
          <w:sz w:val="22"/>
        </w:rPr>
        <w:t xml:space="preserve"> </w:t>
      </w:r>
      <w:r>
        <w:rPr>
          <w:sz w:val="22"/>
        </w:rPr>
        <w:t>edges</w:t>
      </w:r>
      <w:r>
        <w:rPr>
          <w:spacing w:val="1"/>
          <w:sz w:val="22"/>
        </w:rPr>
        <w:t xml:space="preserve"> </w:t>
      </w:r>
      <w:r>
        <w:rPr>
          <w:i/>
          <w:sz w:val="22"/>
        </w:rPr>
        <w:t>(vi</w:t>
      </w:r>
      <w:r>
        <w:rPr>
          <w:sz w:val="22"/>
        </w:rPr>
        <w:t>,3</w:t>
      </w:r>
      <w:r>
        <w:rPr>
          <w:i/>
          <w:sz w:val="22"/>
        </w:rPr>
        <w:t>j</w:t>
      </w:r>
      <w:r>
        <w:rPr>
          <w:sz w:val="22"/>
        </w:rPr>
        <w:t>+1,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cj)</w:t>
      </w:r>
      <w:r>
        <w:rPr>
          <w:i/>
          <w:spacing w:val="-1"/>
          <w:sz w:val="22"/>
        </w:rPr>
        <w:t xml:space="preserve"> </w:t>
      </w:r>
      <w:r>
        <w:rPr>
          <w:sz w:val="22"/>
        </w:rPr>
        <w:t xml:space="preserve">and </w:t>
      </w:r>
      <w:r>
        <w:rPr>
          <w:i/>
          <w:sz w:val="22"/>
        </w:rPr>
        <w:t xml:space="preserve">(cj </w:t>
      </w:r>
      <w:r>
        <w:rPr>
          <w:sz w:val="22"/>
        </w:rPr>
        <w:t xml:space="preserve">, </w:t>
      </w:r>
      <w:r>
        <w:rPr>
          <w:i/>
          <w:sz w:val="22"/>
        </w:rPr>
        <w:t>vi</w:t>
      </w:r>
      <w:r>
        <w:rPr>
          <w:sz w:val="22"/>
        </w:rPr>
        <w:t>,3</w:t>
      </w:r>
      <w:r>
        <w:rPr>
          <w:i/>
          <w:sz w:val="22"/>
        </w:rPr>
        <w:t>j)</w:t>
      </w:r>
      <w:r>
        <w:rPr>
          <w:sz w:val="22"/>
        </w:rPr>
        <w:t>.</w:t>
      </w:r>
    </w:p>
    <w:p>
      <w:pPr>
        <w:spacing w:before="114" w:line="360" w:lineRule="auto"/>
        <w:ind w:left="300" w:right="294" w:firstLine="0"/>
        <w:jc w:val="both"/>
        <w:rPr>
          <w:sz w:val="22"/>
        </w:rPr>
      </w:pPr>
      <w:r>
        <w:rPr>
          <w:sz w:val="22"/>
        </w:rPr>
        <w:t xml:space="preserve">This completes the construction of the graph </w:t>
      </w:r>
      <w:r>
        <w:rPr>
          <w:i/>
          <w:sz w:val="22"/>
        </w:rPr>
        <w:t>G</w:t>
      </w:r>
      <w:r>
        <w:rPr>
          <w:sz w:val="22"/>
        </w:rPr>
        <w:t>. Now, following our generic outline for NP-completeness</w:t>
      </w:r>
      <w:r>
        <w:rPr>
          <w:spacing w:val="1"/>
          <w:sz w:val="22"/>
        </w:rPr>
        <w:t xml:space="preserve"> </w:t>
      </w:r>
      <w:r>
        <w:rPr>
          <w:sz w:val="22"/>
        </w:rPr>
        <w:t>proofs,</w:t>
      </w:r>
      <w:r>
        <w:rPr>
          <w:spacing w:val="-1"/>
          <w:sz w:val="22"/>
        </w:rPr>
        <w:t xml:space="preserve"> </w:t>
      </w:r>
      <w:r>
        <w:rPr>
          <w:sz w:val="22"/>
        </w:rPr>
        <w:t>we claim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3-SAT</w:t>
      </w:r>
      <w:r>
        <w:rPr>
          <w:spacing w:val="1"/>
          <w:sz w:val="22"/>
        </w:rPr>
        <w:t xml:space="preserve"> </w:t>
      </w:r>
      <w:r>
        <w:rPr>
          <w:sz w:val="22"/>
        </w:rPr>
        <w:t>instance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satisfiable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and only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2"/>
          <w:sz w:val="22"/>
        </w:rPr>
        <w:t xml:space="preserve"> </w:t>
      </w:r>
      <w:r>
        <w:rPr>
          <w:i/>
          <w:sz w:val="22"/>
        </w:rPr>
        <w:t>G</w:t>
      </w:r>
      <w:r>
        <w:rPr>
          <w:i/>
          <w:spacing w:val="-2"/>
          <w:sz w:val="22"/>
        </w:rPr>
        <w:t xml:space="preserve"> </w:t>
      </w:r>
      <w:r>
        <w:rPr>
          <w:sz w:val="22"/>
        </w:rPr>
        <w:t>has</w:t>
      </w:r>
      <w:r>
        <w:rPr>
          <w:spacing w:val="-2"/>
          <w:sz w:val="22"/>
        </w:rPr>
        <w:t xml:space="preserve"> </w:t>
      </w:r>
      <w:r>
        <w:rPr>
          <w:sz w:val="22"/>
        </w:rPr>
        <w:t>a Hamiltonian</w:t>
      </w:r>
      <w:r>
        <w:rPr>
          <w:spacing w:val="-1"/>
          <w:sz w:val="22"/>
        </w:rPr>
        <w:t xml:space="preserve"> </w:t>
      </w:r>
      <w:r>
        <w:rPr>
          <w:sz w:val="22"/>
        </w:rPr>
        <w:t>cycle.</w:t>
      </w:r>
    </w:p>
    <w:p>
      <w:pPr>
        <w:spacing w:before="196" w:line="360" w:lineRule="auto"/>
        <w:ind w:left="300" w:right="295" w:firstLine="0"/>
        <w:jc w:val="both"/>
        <w:rPr>
          <w:sz w:val="22"/>
        </w:rPr>
      </w:pPr>
      <w:r>
        <w:pict>
          <v:shape id="_x0000_s1035" o:spid="_x0000_s1035" style="position:absolute;left:0pt;margin-left:100.9pt;margin-top:16.9pt;height:396.05pt;width:371.45pt;mso-position-horizontal-relative:page;z-index:-251652096;mso-width-relative:page;mso-height-relative:page;" fillcolor="#C0C0C0" filled="t" stroked="f" coordorigin="2018,338" coordsize="7429,7921" path="m5556,6628l5551,6609,5545,6600,5537,6592,3730,4785,3714,4770,3698,4757,3683,4746,3668,4737,3653,4732,3640,4727,3626,4723,3613,4720,3600,4719,3588,4720,3576,4722,3565,4725,3554,4730,3543,4737,3533,4745,3523,4754,3395,4883,3381,4898,3369,4913,3358,4928,3350,4943,3344,4959,3340,4976,3337,4993,3336,5012,3338,5032,3341,5052,3347,5074,3354,5097,3363,5121,3374,5147,3387,5174,3403,5203,3590,5561,4147,6641,4371,7072,4365,7077,4009,6886,3009,6355,2483,6073,2458,6061,2435,6050,2412,6041,2391,6035,2369,6030,2348,6027,2327,6026,2306,6028,2286,6033,2267,6039,2248,6048,2229,6058,2210,6072,2191,6087,2172,6105,2049,6228,2035,6246,2025,6266,2020,6289,2018,6314,2023,6341,2035,6370,2056,6400,2084,6431,3899,8246,3907,8252,3917,8255,3925,8259,3935,8258,3946,8253,3955,8251,3965,8246,3975,8240,3987,8234,4010,8214,4024,8203,4038,8189,4052,8174,4065,8160,4085,8135,4092,8124,4097,8114,4102,8104,4105,8094,4110,8083,4111,8073,4106,8053,4100,8045,2381,6325,2382,6324,2729,6514,4054,7230,4611,7534,4618,7538,4628,7541,4637,7541,4645,7542,4655,7541,4667,7535,4676,7532,4686,7528,4695,7522,4705,7515,4727,7498,4738,7488,4750,7476,4761,7465,4781,7444,4790,7434,4796,7424,4802,7415,4807,7405,4810,7395,4815,7384,4816,7374,4816,7365,4815,7356,4813,7347,4584,6915,3882,5576,3622,5084,3624,5082,5343,6801,5352,6808,5371,6813,5380,6813,5392,6808,5401,6805,5411,6800,5421,6794,5433,6788,5444,6778,5457,6768,5470,6756,5484,6743,5498,6728,5510,6715,5530,6691,5537,6679,5542,6669,5546,6659,5550,6650,5555,6638,5556,6628xm6521,5441l6514,5369,6500,5296,6478,5223,6448,5150,6409,5077,6362,5006,6306,4935,6241,4865,6182,4811,6124,4763,6066,4723,6008,4691,5951,4666,5893,4646,5837,4631,5781,4620,5725,4616,5670,4615,5615,4617,5560,4622,5507,4630,5454,4640,5401,4651,5349,4663,5196,4702,5146,4714,5097,4724,5048,4732,5000,4738,4953,4740,4906,4740,4860,4735,4814,4727,4770,4714,4726,4695,4683,4671,4641,4639,4599,4602,4572,4573,4548,4543,4527,4512,4508,4480,4493,4447,4481,4414,4472,4381,4467,4348,4466,4315,4468,4281,4475,4247,4485,4212,4501,4178,4520,4145,4545,4112,4574,4080,4609,4048,4644,4021,4681,3998,4718,3979,4756,3964,4792,3952,4827,3942,4860,3934,4923,3923,4998,3911,5016,3907,5029,3902,5038,3896,5044,3890,5045,3883,5045,3873,5044,3865,5042,3856,5021,3824,5013,3813,5004,3802,4994,3790,4983,3778,4943,3738,4919,3715,4909,3706,4873,3678,4864,3671,4854,3666,4846,3662,4839,3660,4809,3654,4794,3654,4775,3655,4752,3658,4724,3662,4695,3669,4665,3678,4634,3688,4602,3700,4570,3714,4539,3729,4507,3746,4476,3765,4446,3786,4417,3808,4390,3831,4364,3856,4317,3906,4277,3959,4243,4014,4215,4072,4193,4133,4177,4194,4169,4256,4169,4319,4175,4382,4187,4447,4206,4511,4234,4576,4269,4641,4311,4706,4361,4769,4419,4831,4479,4887,4538,4935,4597,4974,4654,5005,4712,5031,4769,5052,4826,5068,4882,5079,4937,5085,4992,5087,5047,5086,5102,5081,5155,5073,5208,5064,5260,5053,5312,5041,5514,4990,5563,4980,5612,4972,5659,4966,5705,4963,5751,4965,5797,4969,5842,4978,5887,4991,5931,5009,5974,5034,6017,5066,6059,5105,6095,5144,6127,5183,6153,5223,6176,5264,6194,5305,6206,5345,6215,5385,6218,5425,6218,5466,6213,5506,6203,5545,6190,5584,6172,5622,6149,5659,6123,5694,6092,5727,6049,5768,6004,5802,5959,5830,5913,5852,5867,5871,5824,5887,5783,5899,5743,5909,5706,5917,5671,5923,5640,5927,5611,5929,5585,5932,5565,5937,5549,5943,5538,5950,5532,5956,5528,5963,5526,5971,5526,5980,5529,5990,5534,6003,5539,6012,5546,6023,5553,6033,5562,6045,5586,6071,5600,6087,5616,6103,5639,6125,5660,6144,5680,6159,5698,6170,5715,6181,5732,6189,5748,6194,5765,6198,5782,6200,5803,6200,5828,6198,5857,6194,5887,6188,5920,6181,5955,6170,5992,6159,6030,6144,6069,6127,6109,6107,6149,6084,6189,6058,6229,6029,6268,5996,6306,5960,6357,5904,6402,5845,6440,5784,6472,5719,6495,5652,6512,5583,6520,5513,6521,5441xm8071,4113l8068,4104,8064,4096,8057,4087,8050,4080,8043,4073,8034,4066,8023,4058,8010,4049,7994,4040,7913,3994,7559,3810,7297,3672,7250,3650,7206,3629,7164,3610,7124,3593,7085,3578,7047,3566,7010,3555,6981,3548,6975,3546,6940,3540,6907,3536,6874,3533,6843,3533,6812,3536,6782,3541,6753,3548,6769,3499,6782,3451,6792,3402,6799,3353,6802,3304,6801,3255,6796,3205,6787,3156,6774,3107,6757,3057,6735,3008,6708,2958,6676,2909,6640,2860,6615,2831,6598,2811,6552,2762,6529,2741,6529,3356,6525,3397,6516,3438,6502,3480,6483,3521,6458,3563,6427,3603,6390,3643,6193,3840,5531,3178,5701,3008,5730,2980,5756,2955,5780,2933,5802,2916,5823,2900,5843,2887,5863,2875,5883,2865,5946,2842,6009,2831,6070,2832,6130,2846,6190,2871,6249,2905,6308,2949,6366,3002,6400,3038,6430,3075,6457,3113,6481,3152,6500,3192,6514,3232,6523,3273,6528,3314,6529,3356,6529,2741,6500,2713,6448,2669,6396,2631,6343,2597,6289,2569,6235,2547,6180,2530,6125,2517,6069,2510,6014,2509,5960,2513,5905,2522,5849,2537,5795,2558,5741,2584,5687,2615,5669,2628,5650,2643,5610,2674,5588,2693,5565,2715,5539,2739,5511,2767,5189,3088,5177,3103,5169,3120,5163,3140,5162,3161,5166,3187,5177,3213,5195,3241,5221,3270,7048,5097,7057,5103,7066,5106,7076,5108,7085,5108,7096,5103,7106,5100,7116,5095,7127,5089,7138,5082,7150,5073,7162,5063,7175,5051,7189,5037,7203,5023,7216,5009,7226,4996,7235,4985,7242,4974,7248,4963,7252,4953,7255,4944,7259,4934,7261,4923,7258,4914,7255,4904,7249,4896,6404,4051,6539,3917,6574,3885,6610,3859,6644,3840,6646,3839,6683,3824,6722,3815,6761,3810,6801,3810,6843,3813,6886,3821,6929,3831,6974,3846,7020,3864,7067,3885,7115,3908,7165,3933,7216,3960,7830,4290,7841,4295,7851,4299,7861,4302,7872,4306,7884,4306,7896,4303,7907,4300,7917,4296,7928,4290,7939,4282,7950,4273,7963,4262,7976,4250,7991,4236,8007,4219,8021,4203,8034,4189,8044,4177,8052,4165,8059,4155,8064,4144,8068,4135,8071,4122,8071,4113xm8561,3623l8556,3603,8550,3595,8542,3587,6648,1693,6639,1687,6620,1681,6611,1682,6598,1685,6580,1694,6570,1700,6559,1707,6535,1726,6521,1739,6507,1753,6494,1766,6483,1778,6464,1801,6457,1813,6446,1833,6442,1842,6438,1855,6436,1865,6442,1884,6447,1894,8349,3796,8357,3802,8377,3808,8386,3807,8397,3802,8407,3799,8417,3794,8428,3788,8439,3781,8463,3761,8476,3750,8490,3736,8504,3722,8517,3708,8536,3684,8543,3673,8549,3662,8553,3653,8556,3643,8561,3632,8561,3623xm9447,2737l9442,2718,9435,2709,7724,997,8155,566,8160,558,8161,548,8161,539,8160,528,8150,506,8144,497,8137,486,8128,475,8118,463,8094,437,8080,422,8065,408,8052,396,8026,373,8015,364,8004,357,7994,350,7984,345,7971,339,7961,338,7951,338,7941,340,7934,344,6869,1409,6865,1416,6865,1425,6863,1436,6866,1445,6871,1458,6876,1468,6883,1478,6891,1489,6910,1513,6921,1526,6934,1540,6948,1555,6962,1569,6976,1581,6989,1592,7001,1601,7012,1610,7023,1618,7033,1624,7054,1634,7064,1636,7074,1635,7083,1635,7091,1630,7522,1199,9234,2910,9243,2917,9262,2922,9271,2922,9283,2917,9292,2913,9302,2908,9313,2903,9325,2896,9336,2886,9349,2876,9362,2864,9376,2851,9390,2836,9402,2823,9422,2799,9429,2787,9434,2777,9438,2767,9442,2758,9447,2746,9447,273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2"/>
        </w:rPr>
        <w:t>First suppose there is a satisfying assignment for the 3-SAT instance. Then we define a Hamiltonian cycle</w:t>
      </w:r>
      <w:r>
        <w:rPr>
          <w:spacing w:val="-52"/>
          <w:sz w:val="22"/>
        </w:rPr>
        <w:t xml:space="preserve"> </w:t>
      </w:r>
      <w:r>
        <w:rPr>
          <w:sz w:val="22"/>
        </w:rPr>
        <w:t>following</w:t>
      </w:r>
      <w:r>
        <w:rPr>
          <w:spacing w:val="-11"/>
          <w:sz w:val="22"/>
        </w:rPr>
        <w:t xml:space="preserve"> </w:t>
      </w:r>
      <w:r>
        <w:rPr>
          <w:sz w:val="22"/>
        </w:rPr>
        <w:t>our</w:t>
      </w:r>
      <w:r>
        <w:rPr>
          <w:spacing w:val="-10"/>
          <w:sz w:val="22"/>
        </w:rPr>
        <w:t xml:space="preserve"> </w:t>
      </w:r>
      <w:r>
        <w:rPr>
          <w:sz w:val="22"/>
        </w:rPr>
        <w:t>informal</w:t>
      </w:r>
      <w:r>
        <w:rPr>
          <w:spacing w:val="-7"/>
          <w:sz w:val="22"/>
        </w:rPr>
        <w:t xml:space="preserve"> </w:t>
      </w:r>
      <w:r>
        <w:rPr>
          <w:sz w:val="22"/>
        </w:rPr>
        <w:t>plan</w:t>
      </w:r>
      <w:r>
        <w:rPr>
          <w:spacing w:val="-11"/>
          <w:sz w:val="22"/>
        </w:rPr>
        <w:t xml:space="preserve"> </w:t>
      </w:r>
      <w:r>
        <w:rPr>
          <w:sz w:val="22"/>
        </w:rPr>
        <w:t>above.</w:t>
      </w:r>
      <w:r>
        <w:rPr>
          <w:spacing w:val="-8"/>
          <w:sz w:val="22"/>
        </w:rPr>
        <w:t xml:space="preserve"> </w:t>
      </w: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i/>
          <w:sz w:val="22"/>
        </w:rPr>
        <w:t>xi</w:t>
      </w:r>
      <w:r>
        <w:rPr>
          <w:i/>
          <w:spacing w:val="-7"/>
          <w:sz w:val="22"/>
        </w:rPr>
        <w:t xml:space="preserve"> </w:t>
      </w:r>
      <w:r>
        <w:rPr>
          <w:sz w:val="22"/>
        </w:rPr>
        <w:t>is</w:t>
      </w:r>
      <w:r>
        <w:rPr>
          <w:spacing w:val="-8"/>
          <w:sz w:val="22"/>
        </w:rPr>
        <w:t xml:space="preserve"> </w:t>
      </w:r>
      <w:r>
        <w:rPr>
          <w:sz w:val="22"/>
        </w:rPr>
        <w:t>assigned</w:t>
      </w:r>
      <w:r>
        <w:rPr>
          <w:spacing w:val="-8"/>
          <w:sz w:val="22"/>
        </w:rPr>
        <w:t xml:space="preserve"> </w:t>
      </w:r>
      <w:r>
        <w:rPr>
          <w:sz w:val="22"/>
        </w:rPr>
        <w:t>1</w:t>
      </w:r>
      <w:r>
        <w:rPr>
          <w:spacing w:val="-11"/>
          <w:sz w:val="22"/>
        </w:rPr>
        <w:t xml:space="preserve"> </w:t>
      </w:r>
      <w:r>
        <w:rPr>
          <w:sz w:val="22"/>
        </w:rPr>
        <w:t>in</w:t>
      </w:r>
      <w:r>
        <w:rPr>
          <w:spacing w:val="-13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satisfying</w:t>
      </w:r>
      <w:r>
        <w:rPr>
          <w:spacing w:val="-11"/>
          <w:sz w:val="22"/>
        </w:rPr>
        <w:t xml:space="preserve"> </w:t>
      </w:r>
      <w:r>
        <w:rPr>
          <w:sz w:val="22"/>
        </w:rPr>
        <w:t>assignment,</w:t>
      </w:r>
      <w:r>
        <w:rPr>
          <w:spacing w:val="-8"/>
          <w:sz w:val="22"/>
        </w:rPr>
        <w:t xml:space="preserve"> </w:t>
      </w:r>
      <w:r>
        <w:rPr>
          <w:sz w:val="22"/>
        </w:rPr>
        <w:t>then</w:t>
      </w:r>
      <w:r>
        <w:rPr>
          <w:spacing w:val="-8"/>
          <w:sz w:val="22"/>
        </w:rPr>
        <w:t xml:space="preserve"> </w:t>
      </w:r>
      <w:r>
        <w:rPr>
          <w:sz w:val="22"/>
        </w:rPr>
        <w:t>we</w:t>
      </w:r>
      <w:r>
        <w:rPr>
          <w:spacing w:val="-11"/>
          <w:sz w:val="22"/>
        </w:rPr>
        <w:t xml:space="preserve"> </w:t>
      </w:r>
      <w:r>
        <w:rPr>
          <w:sz w:val="22"/>
        </w:rPr>
        <w:t>traverse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path</w:t>
      </w:r>
      <w:r>
        <w:rPr>
          <w:spacing w:val="-53"/>
          <w:sz w:val="22"/>
        </w:rPr>
        <w:t xml:space="preserve"> </w:t>
      </w:r>
      <w:r>
        <w:rPr>
          <w:i/>
          <w:sz w:val="22"/>
        </w:rPr>
        <w:t xml:space="preserve">Pi </w:t>
      </w:r>
      <w:r>
        <w:rPr>
          <w:sz w:val="22"/>
        </w:rPr>
        <w:t xml:space="preserve">left to right; otherwise we traverse </w:t>
      </w:r>
      <w:r>
        <w:rPr>
          <w:i/>
          <w:sz w:val="22"/>
        </w:rPr>
        <w:t xml:space="preserve">Pi </w:t>
      </w:r>
      <w:r>
        <w:rPr>
          <w:sz w:val="22"/>
        </w:rPr>
        <w:t xml:space="preserve">right to left. For each clause </w:t>
      </w:r>
      <w:r>
        <w:rPr>
          <w:i/>
          <w:sz w:val="22"/>
        </w:rPr>
        <w:t>Cj</w:t>
      </w:r>
      <w:r>
        <w:rPr>
          <w:sz w:val="22"/>
        </w:rPr>
        <w:t>, since it is satisfied by the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assignment, there will be at least one path </w:t>
      </w:r>
      <w:r>
        <w:rPr>
          <w:i/>
          <w:sz w:val="22"/>
        </w:rPr>
        <w:t xml:space="preserve">Pi </w:t>
      </w:r>
      <w:r>
        <w:rPr>
          <w:sz w:val="22"/>
        </w:rPr>
        <w:t>in which we will be going in the “correct” direction relative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 node</w:t>
      </w:r>
      <w:r>
        <w:rPr>
          <w:spacing w:val="-1"/>
          <w:sz w:val="22"/>
        </w:rPr>
        <w:t xml:space="preserve"> </w:t>
      </w:r>
      <w:r>
        <w:rPr>
          <w:i/>
          <w:sz w:val="22"/>
        </w:rPr>
        <w:t>cj</w:t>
      </w:r>
      <w:r>
        <w:rPr>
          <w:sz w:val="22"/>
        </w:rPr>
        <w:t>, and</w:t>
      </w:r>
      <w:r>
        <w:rPr>
          <w:spacing w:val="-1"/>
          <w:sz w:val="22"/>
        </w:rPr>
        <w:t xml:space="preserve"> </w:t>
      </w:r>
      <w:r>
        <w:rPr>
          <w:sz w:val="22"/>
        </w:rPr>
        <w:t>we can</w:t>
      </w:r>
      <w:r>
        <w:rPr>
          <w:spacing w:val="-3"/>
          <w:sz w:val="22"/>
        </w:rPr>
        <w:t xml:space="preserve"> </w:t>
      </w:r>
      <w:r>
        <w:rPr>
          <w:sz w:val="22"/>
        </w:rPr>
        <w:t>splice it</w:t>
      </w:r>
      <w:r>
        <w:rPr>
          <w:spacing w:val="-2"/>
          <w:sz w:val="22"/>
        </w:rPr>
        <w:t xml:space="preserve"> </w:t>
      </w:r>
      <w:r>
        <w:rPr>
          <w:sz w:val="22"/>
        </w:rPr>
        <w:t>into</w:t>
      </w:r>
      <w:r>
        <w:rPr>
          <w:spacing w:val="-4"/>
          <w:sz w:val="22"/>
        </w:rPr>
        <w:t xml:space="preserve"> </w:t>
      </w:r>
      <w:r>
        <w:rPr>
          <w:sz w:val="22"/>
        </w:rPr>
        <w:t>the tour</w:t>
      </w:r>
      <w:r>
        <w:rPr>
          <w:spacing w:val="-3"/>
          <w:sz w:val="22"/>
        </w:rPr>
        <w:t xml:space="preserve"> </w:t>
      </w:r>
      <w:r>
        <w:rPr>
          <w:sz w:val="22"/>
        </w:rPr>
        <w:t>there via</w:t>
      </w:r>
      <w:r>
        <w:rPr>
          <w:spacing w:val="-1"/>
          <w:sz w:val="22"/>
        </w:rPr>
        <w:t xml:space="preserve"> </w:t>
      </w:r>
      <w:r>
        <w:rPr>
          <w:sz w:val="22"/>
        </w:rPr>
        <w:t>edges incident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3"/>
          <w:sz w:val="22"/>
        </w:rPr>
        <w:t xml:space="preserve"> </w:t>
      </w:r>
      <w:r>
        <w:rPr>
          <w:i/>
          <w:sz w:val="22"/>
        </w:rPr>
        <w:t>vi</w:t>
      </w:r>
      <w:r>
        <w:rPr>
          <w:sz w:val="22"/>
        </w:rPr>
        <w:t>,3</w:t>
      </w:r>
      <w:r>
        <w:rPr>
          <w:i/>
          <w:sz w:val="22"/>
        </w:rPr>
        <w:t>j</w:t>
      </w:r>
      <w:r>
        <w:rPr>
          <w:i/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i/>
          <w:sz w:val="22"/>
        </w:rPr>
        <w:t>vi</w:t>
      </w:r>
      <w:r>
        <w:rPr>
          <w:sz w:val="22"/>
        </w:rPr>
        <w:t>,3</w:t>
      </w:r>
      <w:r>
        <w:rPr>
          <w:i/>
          <w:sz w:val="22"/>
        </w:rPr>
        <w:t>j</w:t>
      </w:r>
      <w:r>
        <w:rPr>
          <w:sz w:val="22"/>
        </w:rPr>
        <w:t>+1.</w:t>
      </w:r>
    </w:p>
    <w:p>
      <w:pPr>
        <w:spacing w:before="93" w:line="360" w:lineRule="auto"/>
        <w:ind w:left="300" w:right="293" w:firstLine="0"/>
        <w:jc w:val="both"/>
        <w:rPr>
          <w:sz w:val="22"/>
        </w:rPr>
      </w:pPr>
      <w:r>
        <w:rPr>
          <w:sz w:val="22"/>
        </w:rPr>
        <w:t>Conversely,</w:t>
      </w:r>
      <w:r>
        <w:rPr>
          <w:spacing w:val="-7"/>
          <w:sz w:val="22"/>
        </w:rPr>
        <w:t xml:space="preserve"> </w:t>
      </w:r>
      <w:r>
        <w:rPr>
          <w:sz w:val="22"/>
        </w:rPr>
        <w:t>suppose</w:t>
      </w:r>
      <w:r>
        <w:rPr>
          <w:spacing w:val="-8"/>
          <w:sz w:val="22"/>
        </w:rPr>
        <w:t xml:space="preserve"> </w:t>
      </w:r>
      <w:r>
        <w:rPr>
          <w:sz w:val="22"/>
        </w:rPr>
        <w:t>that</w:t>
      </w:r>
      <w:r>
        <w:rPr>
          <w:spacing w:val="-5"/>
          <w:sz w:val="22"/>
        </w:rPr>
        <w:t xml:space="preserve"> </w:t>
      </w:r>
      <w:r>
        <w:rPr>
          <w:sz w:val="22"/>
        </w:rPr>
        <w:t>there</w:t>
      </w:r>
      <w:r>
        <w:rPr>
          <w:spacing w:val="-8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6"/>
          <w:sz w:val="22"/>
        </w:rPr>
        <w:t xml:space="preserve"> </w:t>
      </w:r>
      <w:r>
        <w:rPr>
          <w:sz w:val="22"/>
        </w:rPr>
        <w:t>cycle</w:t>
      </w:r>
      <w:r>
        <w:rPr>
          <w:spacing w:val="-8"/>
          <w:sz w:val="22"/>
        </w:rPr>
        <w:t xml:space="preserve"> </w:t>
      </w:r>
      <w:r>
        <w:rPr>
          <w:sz w:val="22"/>
        </w:rPr>
        <w:t>C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i/>
          <w:sz w:val="22"/>
        </w:rPr>
        <w:t>G</w:t>
      </w:r>
      <w:r>
        <w:rPr>
          <w:sz w:val="22"/>
        </w:rPr>
        <w:t>.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crucial</w:t>
      </w:r>
      <w:r>
        <w:rPr>
          <w:spacing w:val="-7"/>
          <w:sz w:val="22"/>
        </w:rPr>
        <w:t xml:space="preserve"> </w:t>
      </w:r>
      <w:r>
        <w:rPr>
          <w:sz w:val="22"/>
        </w:rPr>
        <w:t>thing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observe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following.</w:t>
      </w:r>
      <w:r>
        <w:rPr>
          <w:spacing w:val="-53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C</w:t>
      </w:r>
      <w:r>
        <w:rPr>
          <w:spacing w:val="-5"/>
          <w:sz w:val="22"/>
        </w:rPr>
        <w:t xml:space="preserve"> </w:t>
      </w:r>
      <w:r>
        <w:rPr>
          <w:sz w:val="22"/>
        </w:rPr>
        <w:t>enters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node</w:t>
      </w:r>
      <w:r>
        <w:rPr>
          <w:spacing w:val="-3"/>
          <w:sz w:val="22"/>
        </w:rPr>
        <w:t xml:space="preserve"> </w:t>
      </w:r>
      <w:r>
        <w:rPr>
          <w:i/>
          <w:sz w:val="22"/>
        </w:rPr>
        <w:t>cj</w:t>
      </w:r>
      <w:r>
        <w:rPr>
          <w:i/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edge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6"/>
          <w:sz w:val="22"/>
        </w:rPr>
        <w:t xml:space="preserve"> </w:t>
      </w:r>
      <w:r>
        <w:rPr>
          <w:i/>
          <w:sz w:val="22"/>
        </w:rPr>
        <w:t>vi</w:t>
      </w:r>
      <w:r>
        <w:rPr>
          <w:sz w:val="22"/>
        </w:rPr>
        <w:t>,3</w:t>
      </w:r>
      <w:r>
        <w:rPr>
          <w:i/>
          <w:sz w:val="22"/>
        </w:rPr>
        <w:t>j</w:t>
      </w:r>
      <w:r>
        <w:rPr>
          <w:sz w:val="22"/>
        </w:rPr>
        <w:t>,</w:t>
      </w:r>
      <w:r>
        <w:rPr>
          <w:spacing w:val="-6"/>
          <w:sz w:val="22"/>
        </w:rPr>
        <w:t xml:space="preserve"> </w:t>
      </w: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z w:val="22"/>
        </w:rPr>
        <w:t>must</w:t>
      </w:r>
      <w:r>
        <w:rPr>
          <w:spacing w:val="-2"/>
          <w:sz w:val="22"/>
        </w:rPr>
        <w:t xml:space="preserve"> </w:t>
      </w:r>
      <w:r>
        <w:rPr>
          <w:sz w:val="22"/>
        </w:rPr>
        <w:t>depart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edge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i/>
          <w:sz w:val="22"/>
        </w:rPr>
        <w:t>vi</w:t>
      </w:r>
      <w:r>
        <w:rPr>
          <w:sz w:val="22"/>
        </w:rPr>
        <w:t>,3</w:t>
      </w:r>
      <w:r>
        <w:rPr>
          <w:i/>
          <w:sz w:val="22"/>
        </w:rPr>
        <w:t>j</w:t>
      </w:r>
      <w:r>
        <w:rPr>
          <w:sz w:val="22"/>
        </w:rPr>
        <w:t>+1.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not,</w:t>
      </w:r>
      <w:r>
        <w:rPr>
          <w:spacing w:val="-6"/>
          <w:sz w:val="22"/>
        </w:rPr>
        <w:t xml:space="preserve"> </w:t>
      </w:r>
      <w:r>
        <w:rPr>
          <w:sz w:val="22"/>
        </w:rPr>
        <w:t>then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vi</w:t>
      </w:r>
      <w:r>
        <w:rPr>
          <w:sz w:val="22"/>
        </w:rPr>
        <w:t>,3</w:t>
      </w:r>
      <w:r>
        <w:rPr>
          <w:i/>
          <w:sz w:val="22"/>
        </w:rPr>
        <w:t>j</w:t>
      </w:r>
      <w:r>
        <w:rPr>
          <w:sz w:val="22"/>
        </w:rPr>
        <w:t>+1</w:t>
      </w:r>
      <w:r>
        <w:rPr>
          <w:spacing w:val="-3"/>
          <w:sz w:val="22"/>
        </w:rPr>
        <w:t xml:space="preserve"> </w:t>
      </w:r>
      <w:r>
        <w:rPr>
          <w:sz w:val="22"/>
        </w:rPr>
        <w:t>will</w:t>
      </w:r>
      <w:r>
        <w:rPr>
          <w:spacing w:val="-53"/>
          <w:sz w:val="22"/>
        </w:rPr>
        <w:t xml:space="preserve"> </w:t>
      </w:r>
      <w:r>
        <w:rPr>
          <w:sz w:val="22"/>
        </w:rPr>
        <w:t>have</w:t>
      </w:r>
      <w:r>
        <w:rPr>
          <w:spacing w:val="-8"/>
          <w:sz w:val="22"/>
        </w:rPr>
        <w:t xml:space="preserve"> </w:t>
      </w:r>
      <w:r>
        <w:rPr>
          <w:sz w:val="22"/>
        </w:rPr>
        <w:t>only</w:t>
      </w:r>
      <w:r>
        <w:rPr>
          <w:spacing w:val="-10"/>
          <w:sz w:val="22"/>
        </w:rPr>
        <w:t xml:space="preserve"> </w:t>
      </w:r>
      <w:r>
        <w:rPr>
          <w:sz w:val="22"/>
        </w:rPr>
        <w:t>one</w:t>
      </w:r>
      <w:r>
        <w:rPr>
          <w:spacing w:val="-8"/>
          <w:sz w:val="22"/>
        </w:rPr>
        <w:t xml:space="preserve"> </w:t>
      </w:r>
      <w:r>
        <w:rPr>
          <w:sz w:val="22"/>
        </w:rPr>
        <w:t>unvisited</w:t>
      </w:r>
      <w:r>
        <w:rPr>
          <w:spacing w:val="-8"/>
          <w:sz w:val="22"/>
        </w:rPr>
        <w:t xml:space="preserve"> </w:t>
      </w:r>
      <w:r>
        <w:rPr>
          <w:sz w:val="22"/>
        </w:rPr>
        <w:t>neighbor</w:t>
      </w:r>
      <w:r>
        <w:rPr>
          <w:spacing w:val="-7"/>
          <w:sz w:val="22"/>
        </w:rPr>
        <w:t xml:space="preserve"> </w:t>
      </w:r>
      <w:r>
        <w:rPr>
          <w:sz w:val="22"/>
        </w:rPr>
        <w:t>left,</w:t>
      </w:r>
      <w:r>
        <w:rPr>
          <w:spacing w:val="-9"/>
          <w:sz w:val="22"/>
        </w:rPr>
        <w:t xml:space="preserve"> </w:t>
      </w:r>
      <w:r>
        <w:rPr>
          <w:sz w:val="22"/>
        </w:rPr>
        <w:t>namely,</w:t>
      </w:r>
      <w:r>
        <w:rPr>
          <w:spacing w:val="-5"/>
          <w:sz w:val="22"/>
        </w:rPr>
        <w:t xml:space="preserve"> </w:t>
      </w:r>
      <w:r>
        <w:rPr>
          <w:i/>
          <w:sz w:val="22"/>
        </w:rPr>
        <w:t>vi</w:t>
      </w:r>
      <w:r>
        <w:rPr>
          <w:sz w:val="22"/>
        </w:rPr>
        <w:t>,3</w:t>
      </w:r>
      <w:r>
        <w:rPr>
          <w:i/>
          <w:sz w:val="22"/>
        </w:rPr>
        <w:t>j</w:t>
      </w:r>
      <w:r>
        <w:rPr>
          <w:sz w:val="22"/>
        </w:rPr>
        <w:t>+2,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so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tour</w:t>
      </w:r>
      <w:r>
        <w:rPr>
          <w:spacing w:val="-7"/>
          <w:sz w:val="22"/>
        </w:rPr>
        <w:t xml:space="preserve"> </w:t>
      </w:r>
      <w:r>
        <w:rPr>
          <w:sz w:val="22"/>
        </w:rPr>
        <w:t>will</w:t>
      </w:r>
      <w:r>
        <w:rPr>
          <w:spacing w:val="-7"/>
          <w:sz w:val="22"/>
        </w:rPr>
        <w:t xml:space="preserve"> </w:t>
      </w:r>
      <w:r>
        <w:rPr>
          <w:sz w:val="22"/>
        </w:rPr>
        <w:t>not</w:t>
      </w:r>
      <w:r>
        <w:rPr>
          <w:spacing w:val="-8"/>
          <w:sz w:val="22"/>
        </w:rPr>
        <w:t xml:space="preserve"> </w:t>
      </w:r>
      <w:r>
        <w:rPr>
          <w:sz w:val="22"/>
        </w:rPr>
        <w:t>be</w:t>
      </w:r>
      <w:r>
        <w:rPr>
          <w:spacing w:val="-7"/>
          <w:sz w:val="22"/>
        </w:rPr>
        <w:t xml:space="preserve"> </w:t>
      </w:r>
      <w:r>
        <w:rPr>
          <w:sz w:val="22"/>
        </w:rPr>
        <w:t>able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visit</w:t>
      </w:r>
      <w:r>
        <w:rPr>
          <w:spacing w:val="-7"/>
          <w:sz w:val="22"/>
        </w:rPr>
        <w:t xml:space="preserve"> </w:t>
      </w:r>
      <w:r>
        <w:rPr>
          <w:sz w:val="22"/>
        </w:rPr>
        <w:t>this</w:t>
      </w:r>
      <w:r>
        <w:rPr>
          <w:spacing w:val="-7"/>
          <w:sz w:val="22"/>
        </w:rPr>
        <w:t xml:space="preserve"> </w:t>
      </w:r>
      <w:r>
        <w:rPr>
          <w:sz w:val="22"/>
        </w:rPr>
        <w:t>node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still</w:t>
      </w:r>
      <w:r>
        <w:rPr>
          <w:spacing w:val="-11"/>
          <w:sz w:val="22"/>
        </w:rPr>
        <w:t xml:space="preserve"> </w:t>
      </w:r>
      <w:r>
        <w:rPr>
          <w:sz w:val="22"/>
        </w:rPr>
        <w:t>maintain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9"/>
          <w:sz w:val="22"/>
        </w:rPr>
        <w:t xml:space="preserve"> </w:t>
      </w:r>
      <w:r>
        <w:rPr>
          <w:sz w:val="22"/>
        </w:rPr>
        <w:t>property.</w:t>
      </w:r>
      <w:r>
        <w:rPr>
          <w:spacing w:val="-10"/>
          <w:sz w:val="22"/>
        </w:rPr>
        <w:t xml:space="preserve"> </w:t>
      </w:r>
      <w:r>
        <w:rPr>
          <w:sz w:val="22"/>
        </w:rPr>
        <w:t>Symmetrically,</w:t>
      </w:r>
      <w:r>
        <w:rPr>
          <w:spacing w:val="-10"/>
          <w:sz w:val="22"/>
        </w:rPr>
        <w:t xml:space="preserve"> </w:t>
      </w:r>
      <w:r>
        <w:rPr>
          <w:sz w:val="22"/>
        </w:rPr>
        <w:t>if</w:t>
      </w:r>
      <w:r>
        <w:rPr>
          <w:spacing w:val="-11"/>
          <w:sz w:val="22"/>
        </w:rPr>
        <w:t xml:space="preserve"> </w:t>
      </w:r>
      <w:r>
        <w:rPr>
          <w:sz w:val="22"/>
        </w:rPr>
        <w:t>it</w:t>
      </w:r>
      <w:r>
        <w:rPr>
          <w:spacing w:val="-11"/>
          <w:sz w:val="22"/>
        </w:rPr>
        <w:t xml:space="preserve"> </w:t>
      </w:r>
      <w:r>
        <w:rPr>
          <w:sz w:val="22"/>
        </w:rPr>
        <w:t>enters</w:t>
      </w:r>
      <w:r>
        <w:rPr>
          <w:spacing w:val="-12"/>
          <w:sz w:val="22"/>
        </w:rPr>
        <w:t xml:space="preserve"> </w:t>
      </w:r>
      <w:r>
        <w:rPr>
          <w:sz w:val="22"/>
        </w:rPr>
        <w:t>from</w:t>
      </w:r>
      <w:r>
        <w:rPr>
          <w:spacing w:val="-8"/>
          <w:sz w:val="22"/>
        </w:rPr>
        <w:t xml:space="preserve"> </w:t>
      </w:r>
      <w:r>
        <w:rPr>
          <w:i/>
          <w:sz w:val="22"/>
        </w:rPr>
        <w:t>vi</w:t>
      </w:r>
      <w:r>
        <w:rPr>
          <w:sz w:val="22"/>
        </w:rPr>
        <w:t>,3</w:t>
      </w:r>
      <w:r>
        <w:rPr>
          <w:i/>
          <w:sz w:val="22"/>
        </w:rPr>
        <w:t>j</w:t>
      </w:r>
      <w:r>
        <w:rPr>
          <w:sz w:val="22"/>
        </w:rPr>
        <w:t>+1,</w:t>
      </w:r>
      <w:r>
        <w:rPr>
          <w:spacing w:val="-12"/>
          <w:sz w:val="22"/>
        </w:rPr>
        <w:t xml:space="preserve"> </w:t>
      </w:r>
      <w:r>
        <w:rPr>
          <w:sz w:val="22"/>
        </w:rPr>
        <w:t>it</w:t>
      </w:r>
      <w:r>
        <w:rPr>
          <w:spacing w:val="-11"/>
          <w:sz w:val="22"/>
        </w:rPr>
        <w:t xml:space="preserve"> </w:t>
      </w:r>
      <w:r>
        <w:rPr>
          <w:sz w:val="22"/>
        </w:rPr>
        <w:t>must</w:t>
      </w:r>
      <w:r>
        <w:rPr>
          <w:spacing w:val="-8"/>
          <w:sz w:val="22"/>
        </w:rPr>
        <w:t xml:space="preserve"> </w:t>
      </w:r>
      <w:r>
        <w:rPr>
          <w:sz w:val="22"/>
        </w:rPr>
        <w:t>depart</w:t>
      </w:r>
      <w:r>
        <w:rPr>
          <w:spacing w:val="-11"/>
          <w:sz w:val="22"/>
        </w:rPr>
        <w:t xml:space="preserve"> </w:t>
      </w:r>
      <w:r>
        <w:rPr>
          <w:sz w:val="22"/>
        </w:rPr>
        <w:t>immediately</w:t>
      </w:r>
      <w:r>
        <w:rPr>
          <w:spacing w:val="-53"/>
          <w:sz w:val="22"/>
        </w:rPr>
        <w:t xml:space="preserve"> </w:t>
      </w:r>
      <w:r>
        <w:rPr>
          <w:sz w:val="22"/>
        </w:rPr>
        <w:t xml:space="preserve">to </w:t>
      </w:r>
      <w:r>
        <w:rPr>
          <w:i/>
          <w:sz w:val="22"/>
        </w:rPr>
        <w:t>vi</w:t>
      </w:r>
      <w:r>
        <w:rPr>
          <w:sz w:val="22"/>
        </w:rPr>
        <w:t>,3</w:t>
      </w:r>
      <w:r>
        <w:rPr>
          <w:i/>
          <w:sz w:val="22"/>
        </w:rPr>
        <w:t>j</w:t>
      </w:r>
      <w:r>
        <w:rPr>
          <w:sz w:val="22"/>
        </w:rPr>
        <w:t xml:space="preserve">. Thus, for each node </w:t>
      </w:r>
      <w:r>
        <w:rPr>
          <w:i/>
          <w:sz w:val="22"/>
        </w:rPr>
        <w:t>cj</w:t>
      </w:r>
      <w:r>
        <w:rPr>
          <w:sz w:val="22"/>
        </w:rPr>
        <w:t xml:space="preserve">, the nodes immediately before and after </w:t>
      </w:r>
      <w:r>
        <w:rPr>
          <w:i/>
          <w:sz w:val="22"/>
        </w:rPr>
        <w:t xml:space="preserve">cj </w:t>
      </w:r>
      <w:r>
        <w:rPr>
          <w:sz w:val="22"/>
        </w:rPr>
        <w:t>in the cycle C are joined by an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edge </w:t>
      </w:r>
      <w:r>
        <w:rPr>
          <w:i/>
          <w:sz w:val="22"/>
        </w:rPr>
        <w:t xml:space="preserve">e </w:t>
      </w:r>
      <w:r>
        <w:rPr>
          <w:sz w:val="22"/>
        </w:rPr>
        <w:t xml:space="preserve">in </w:t>
      </w:r>
      <w:r>
        <w:rPr>
          <w:i/>
          <w:sz w:val="22"/>
        </w:rPr>
        <w:t>G</w:t>
      </w:r>
      <w:r>
        <w:rPr>
          <w:sz w:val="22"/>
        </w:rPr>
        <w:t xml:space="preserve">; thus, if we remove </w:t>
      </w:r>
      <w:r>
        <w:rPr>
          <w:i/>
          <w:sz w:val="22"/>
        </w:rPr>
        <w:t xml:space="preserve">cj </w:t>
      </w:r>
      <w:r>
        <w:rPr>
          <w:sz w:val="22"/>
        </w:rPr>
        <w:t xml:space="preserve">from the cycle and insert this edge </w:t>
      </w:r>
      <w:r>
        <w:rPr>
          <w:i/>
          <w:sz w:val="22"/>
        </w:rPr>
        <w:t xml:space="preserve">e </w:t>
      </w:r>
      <w:r>
        <w:rPr>
          <w:sz w:val="22"/>
        </w:rPr>
        <w:t xml:space="preserve">for each </w:t>
      </w:r>
      <w:r>
        <w:rPr>
          <w:i/>
          <w:sz w:val="22"/>
        </w:rPr>
        <w:t>j</w:t>
      </w:r>
      <w:r>
        <w:rPr>
          <w:sz w:val="22"/>
        </w:rPr>
        <w:t>, then we obtain a</w:t>
      </w:r>
      <w:r>
        <w:rPr>
          <w:spacing w:val="1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3"/>
          <w:sz w:val="22"/>
        </w:rPr>
        <w:t xml:space="preserve"> </w:t>
      </w:r>
      <w:r>
        <w:rPr>
          <w:sz w:val="22"/>
        </w:rPr>
        <w:t>cycle</w:t>
      </w:r>
      <w:r>
        <w:rPr>
          <w:spacing w:val="-3"/>
          <w:sz w:val="22"/>
        </w:rPr>
        <w:t xml:space="preserve"> </w:t>
      </w:r>
      <w:r>
        <w:rPr>
          <w:sz w:val="22"/>
        </w:rPr>
        <w:t>C</w:t>
      </w:r>
      <w:r>
        <w:rPr>
          <w:spacing w:val="-7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subgraph</w:t>
      </w:r>
      <w:r>
        <w:rPr>
          <w:spacing w:val="-5"/>
          <w:sz w:val="22"/>
        </w:rPr>
        <w:t xml:space="preserve"> </w:t>
      </w:r>
      <w:r>
        <w:rPr>
          <w:i/>
          <w:sz w:val="22"/>
        </w:rPr>
        <w:t>G</w:t>
      </w:r>
      <w:r>
        <w:rPr>
          <w:i/>
          <w:spacing w:val="-5"/>
          <w:sz w:val="22"/>
        </w:rPr>
        <w:t xml:space="preserve"> </w:t>
      </w:r>
      <w:r>
        <w:rPr>
          <w:sz w:val="22"/>
        </w:rPr>
        <w:t>−</w:t>
      </w:r>
      <w:r>
        <w:rPr>
          <w:spacing w:val="-5"/>
          <w:sz w:val="22"/>
        </w:rPr>
        <w:t xml:space="preserve"> </w:t>
      </w:r>
      <w:r>
        <w:rPr>
          <w:sz w:val="22"/>
        </w:rPr>
        <w:t>{</w:t>
      </w:r>
      <w:r>
        <w:rPr>
          <w:i/>
          <w:sz w:val="22"/>
        </w:rPr>
        <w:t>c</w:t>
      </w:r>
      <w:r>
        <w:rPr>
          <w:sz w:val="22"/>
        </w:rPr>
        <w:t>1,</w:t>
      </w:r>
      <w:r>
        <w:rPr>
          <w:spacing w:val="-6"/>
          <w:sz w:val="22"/>
        </w:rPr>
        <w:t xml:space="preserve"> </w:t>
      </w:r>
      <w:r>
        <w:rPr>
          <w:sz w:val="22"/>
        </w:rPr>
        <w:t>.</w:t>
      </w:r>
      <w:r>
        <w:rPr>
          <w:spacing w:val="-4"/>
          <w:sz w:val="22"/>
        </w:rPr>
        <w:t xml:space="preserve"> </w:t>
      </w:r>
      <w:r>
        <w:rPr>
          <w:sz w:val="22"/>
        </w:rPr>
        <w:t>.</w:t>
      </w:r>
      <w:r>
        <w:rPr>
          <w:spacing w:val="-5"/>
          <w:sz w:val="22"/>
        </w:rPr>
        <w:t xml:space="preserve"> </w:t>
      </w:r>
      <w:r>
        <w:rPr>
          <w:sz w:val="22"/>
        </w:rPr>
        <w:t>.</w:t>
      </w:r>
      <w:r>
        <w:rPr>
          <w:spacing w:val="-6"/>
          <w:sz w:val="22"/>
        </w:rPr>
        <w:t xml:space="preserve"> </w:t>
      </w:r>
      <w:r>
        <w:rPr>
          <w:sz w:val="22"/>
        </w:rPr>
        <w:t>,</w:t>
      </w:r>
      <w:r>
        <w:rPr>
          <w:spacing w:val="-3"/>
          <w:sz w:val="22"/>
        </w:rPr>
        <w:t xml:space="preserve"> </w:t>
      </w:r>
      <w:r>
        <w:rPr>
          <w:i/>
          <w:sz w:val="22"/>
        </w:rPr>
        <w:t>ck</w:t>
      </w:r>
      <w:r>
        <w:rPr>
          <w:sz w:val="22"/>
        </w:rPr>
        <w:t>}.</w:t>
      </w:r>
      <w:r>
        <w:rPr>
          <w:spacing w:val="-6"/>
          <w:sz w:val="22"/>
        </w:rPr>
        <w:t xml:space="preserve"> </w:t>
      </w:r>
      <w:r>
        <w:rPr>
          <w:sz w:val="22"/>
        </w:rPr>
        <w:t>This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our</w:t>
      </w:r>
      <w:r>
        <w:rPr>
          <w:spacing w:val="-5"/>
          <w:sz w:val="22"/>
        </w:rPr>
        <w:t xml:space="preserve"> </w:t>
      </w:r>
      <w:r>
        <w:rPr>
          <w:sz w:val="22"/>
        </w:rPr>
        <w:t>original</w:t>
      </w:r>
      <w:r>
        <w:rPr>
          <w:spacing w:val="-4"/>
          <w:sz w:val="22"/>
        </w:rPr>
        <w:t xml:space="preserve"> </w:t>
      </w:r>
      <w:r>
        <w:rPr>
          <w:sz w:val="22"/>
        </w:rPr>
        <w:t>subgraph,</w:t>
      </w:r>
      <w:r>
        <w:rPr>
          <w:spacing w:val="-3"/>
          <w:sz w:val="22"/>
        </w:rPr>
        <w:t xml:space="preserve"> </w:t>
      </w:r>
      <w:r>
        <w:rPr>
          <w:sz w:val="22"/>
        </w:rPr>
        <w:t>before</w:t>
      </w:r>
      <w:r>
        <w:rPr>
          <w:spacing w:val="-3"/>
          <w:sz w:val="22"/>
        </w:rPr>
        <w:t xml:space="preserve"> </w:t>
      </w:r>
      <w:r>
        <w:rPr>
          <w:sz w:val="22"/>
        </w:rPr>
        <w:t>we</w:t>
      </w:r>
      <w:r>
        <w:rPr>
          <w:spacing w:val="-6"/>
          <w:sz w:val="22"/>
        </w:rPr>
        <w:t xml:space="preserve"> </w:t>
      </w:r>
      <w:r>
        <w:rPr>
          <w:sz w:val="22"/>
        </w:rPr>
        <w:t>added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3"/>
          <w:sz w:val="22"/>
        </w:rPr>
        <w:t xml:space="preserve"> </w:t>
      </w:r>
      <w:r>
        <w:rPr>
          <w:sz w:val="22"/>
        </w:rPr>
        <w:t>clause</w:t>
      </w:r>
      <w:r>
        <w:rPr>
          <w:spacing w:val="-6"/>
          <w:sz w:val="22"/>
        </w:rPr>
        <w:t xml:space="preserve"> </w:t>
      </w:r>
      <w:r>
        <w:rPr>
          <w:sz w:val="22"/>
        </w:rPr>
        <w:t>nodes;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we</w:t>
      </w:r>
      <w:r>
        <w:rPr>
          <w:spacing w:val="-5"/>
          <w:sz w:val="22"/>
        </w:rPr>
        <w:t xml:space="preserve"> </w:t>
      </w:r>
      <w:r>
        <w:rPr>
          <w:sz w:val="22"/>
        </w:rPr>
        <w:t>noted</w:t>
      </w:r>
      <w:r>
        <w:rPr>
          <w:spacing w:val="-5"/>
          <w:sz w:val="22"/>
        </w:rPr>
        <w:t xml:space="preserve"> </w:t>
      </w:r>
      <w:r>
        <w:rPr>
          <w:sz w:val="22"/>
        </w:rPr>
        <w:t>above,</w:t>
      </w:r>
      <w:r>
        <w:rPr>
          <w:spacing w:val="-6"/>
          <w:sz w:val="22"/>
        </w:rPr>
        <w:t xml:space="preserve"> </w:t>
      </w:r>
      <w:r>
        <w:rPr>
          <w:sz w:val="22"/>
        </w:rPr>
        <w:t>any</w:t>
      </w:r>
      <w:r>
        <w:rPr>
          <w:spacing w:val="-7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5"/>
          <w:sz w:val="22"/>
        </w:rPr>
        <w:t xml:space="preserve"> </w:t>
      </w:r>
      <w:r>
        <w:rPr>
          <w:sz w:val="22"/>
        </w:rPr>
        <w:t>cycle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this</w:t>
      </w:r>
      <w:r>
        <w:rPr>
          <w:spacing w:val="-4"/>
          <w:sz w:val="22"/>
        </w:rPr>
        <w:t xml:space="preserve"> </w:t>
      </w:r>
      <w:r>
        <w:rPr>
          <w:sz w:val="22"/>
        </w:rPr>
        <w:t>subgraph</w:t>
      </w:r>
      <w:r>
        <w:rPr>
          <w:spacing w:val="-6"/>
          <w:sz w:val="22"/>
        </w:rPr>
        <w:t xml:space="preserve"> </w:t>
      </w:r>
      <w:r>
        <w:rPr>
          <w:sz w:val="22"/>
        </w:rPr>
        <w:t>must</w:t>
      </w:r>
      <w:r>
        <w:rPr>
          <w:spacing w:val="-4"/>
          <w:sz w:val="22"/>
        </w:rPr>
        <w:t xml:space="preserve"> </w:t>
      </w:r>
      <w:r>
        <w:rPr>
          <w:sz w:val="22"/>
        </w:rPr>
        <w:t>traverse</w:t>
      </w:r>
      <w:r>
        <w:rPr>
          <w:spacing w:val="-4"/>
          <w:sz w:val="22"/>
        </w:rPr>
        <w:t xml:space="preserve"> </w:t>
      </w:r>
      <w:r>
        <w:rPr>
          <w:sz w:val="22"/>
        </w:rPr>
        <w:t>each</w:t>
      </w:r>
      <w:r>
        <w:rPr>
          <w:spacing w:val="-3"/>
          <w:sz w:val="22"/>
        </w:rPr>
        <w:t xml:space="preserve"> </w:t>
      </w:r>
      <w:r>
        <w:rPr>
          <w:i/>
          <w:sz w:val="22"/>
        </w:rPr>
        <w:t>Pi</w:t>
      </w:r>
      <w:r>
        <w:rPr>
          <w:i/>
          <w:spacing w:val="-5"/>
          <w:sz w:val="22"/>
        </w:rPr>
        <w:t xml:space="preserve"> </w:t>
      </w:r>
      <w:r>
        <w:rPr>
          <w:sz w:val="22"/>
        </w:rPr>
        <w:t>fully</w:t>
      </w:r>
      <w:r>
        <w:rPr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one</w:t>
      </w:r>
      <w:r>
        <w:rPr>
          <w:spacing w:val="-53"/>
          <w:sz w:val="22"/>
        </w:rPr>
        <w:t xml:space="preserve"> </w:t>
      </w:r>
      <w:r>
        <w:rPr>
          <w:sz w:val="22"/>
        </w:rPr>
        <w:t>direction or the other. We thus use C to define the following truth assignment for the 3-SAT instance. If C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traverses </w:t>
      </w:r>
      <w:r>
        <w:rPr>
          <w:i/>
          <w:sz w:val="22"/>
        </w:rPr>
        <w:t>Pi</w:t>
      </w:r>
      <w:r>
        <w:rPr>
          <w:i/>
          <w:spacing w:val="1"/>
          <w:sz w:val="22"/>
        </w:rPr>
        <w:t xml:space="preserve"> </w:t>
      </w:r>
      <w:r>
        <w:rPr>
          <w:sz w:val="22"/>
        </w:rPr>
        <w:t>left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right, then we set</w:t>
      </w:r>
      <w:r>
        <w:rPr>
          <w:spacing w:val="1"/>
          <w:sz w:val="22"/>
        </w:rPr>
        <w:t xml:space="preserve"> </w:t>
      </w:r>
      <w:r>
        <w:rPr>
          <w:i/>
          <w:sz w:val="22"/>
        </w:rPr>
        <w:t>xi</w:t>
      </w:r>
      <w:r>
        <w:rPr>
          <w:i/>
          <w:spacing w:val="1"/>
          <w:sz w:val="22"/>
        </w:rPr>
        <w:t xml:space="preserve"> </w:t>
      </w:r>
      <w:r>
        <w:rPr>
          <w:sz w:val="22"/>
        </w:rPr>
        <w:t>= 1;</w:t>
      </w:r>
      <w:r>
        <w:rPr>
          <w:spacing w:val="1"/>
          <w:sz w:val="22"/>
        </w:rPr>
        <w:t xml:space="preserve"> </w:t>
      </w:r>
      <w:r>
        <w:rPr>
          <w:sz w:val="22"/>
        </w:rPr>
        <w:t>otherwise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we set </w:t>
      </w:r>
      <w:r>
        <w:rPr>
          <w:i/>
          <w:sz w:val="22"/>
        </w:rPr>
        <w:t>xi</w:t>
      </w:r>
      <w:r>
        <w:rPr>
          <w:i/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0.</w:t>
      </w:r>
    </w:p>
    <w:p>
      <w:pPr>
        <w:spacing w:before="137" w:line="360" w:lineRule="auto"/>
        <w:ind w:left="300" w:right="296" w:firstLine="0"/>
        <w:jc w:val="both"/>
        <w:rPr>
          <w:sz w:val="22"/>
        </w:rPr>
      </w:pPr>
      <w:r>
        <w:rPr>
          <w:sz w:val="22"/>
        </w:rPr>
        <w:t xml:space="preserve">Since the larger cycle C was able to visit each clause node </w:t>
      </w:r>
      <w:r>
        <w:rPr>
          <w:i/>
          <w:sz w:val="22"/>
        </w:rPr>
        <w:t>cj</w:t>
      </w:r>
      <w:r>
        <w:rPr>
          <w:sz w:val="22"/>
        </w:rPr>
        <w:t>, at least one of the paths was traversed in the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“correct” direction relative to the node </w:t>
      </w:r>
      <w:r>
        <w:rPr>
          <w:i/>
          <w:sz w:val="22"/>
        </w:rPr>
        <w:t>cj</w:t>
      </w:r>
      <w:r>
        <w:rPr>
          <w:sz w:val="22"/>
        </w:rPr>
        <w:t>, and so the assignment we have defined satisfies all the clauses.</w:t>
      </w:r>
      <w:r>
        <w:rPr>
          <w:spacing w:val="1"/>
          <w:sz w:val="22"/>
        </w:rPr>
        <w:t xml:space="preserve"> </w:t>
      </w:r>
      <w:r>
        <w:rPr>
          <w:sz w:val="22"/>
        </w:rPr>
        <w:t>Having</w:t>
      </w:r>
      <w:r>
        <w:rPr>
          <w:spacing w:val="-12"/>
          <w:sz w:val="22"/>
        </w:rPr>
        <w:t xml:space="preserve"> </w:t>
      </w:r>
      <w:r>
        <w:rPr>
          <w:sz w:val="22"/>
        </w:rPr>
        <w:t>established</w:t>
      </w:r>
      <w:r>
        <w:rPr>
          <w:spacing w:val="-8"/>
          <w:sz w:val="22"/>
        </w:rPr>
        <w:t xml:space="preserve"> </w:t>
      </w:r>
      <w:r>
        <w:rPr>
          <w:sz w:val="22"/>
        </w:rPr>
        <w:t>that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13"/>
          <w:sz w:val="22"/>
        </w:rPr>
        <w:t xml:space="preserve"> </w:t>
      </w:r>
      <w:r>
        <w:rPr>
          <w:sz w:val="22"/>
        </w:rPr>
        <w:t>3-SAT</w:t>
      </w:r>
      <w:r>
        <w:rPr>
          <w:spacing w:val="-8"/>
          <w:sz w:val="22"/>
        </w:rPr>
        <w:t xml:space="preserve"> </w:t>
      </w:r>
      <w:r>
        <w:rPr>
          <w:sz w:val="22"/>
        </w:rPr>
        <w:t>instance</w:t>
      </w:r>
      <w:r>
        <w:rPr>
          <w:spacing w:val="-10"/>
          <w:sz w:val="22"/>
        </w:rPr>
        <w:t xml:space="preserve"> </w:t>
      </w:r>
      <w:r>
        <w:rPr>
          <w:sz w:val="22"/>
        </w:rPr>
        <w:t>is</w:t>
      </w:r>
      <w:r>
        <w:rPr>
          <w:spacing w:val="-8"/>
          <w:sz w:val="22"/>
        </w:rPr>
        <w:t xml:space="preserve"> </w:t>
      </w:r>
      <w:r>
        <w:rPr>
          <w:sz w:val="22"/>
        </w:rPr>
        <w:t>satisfiable</w:t>
      </w:r>
      <w:r>
        <w:rPr>
          <w:spacing w:val="-8"/>
          <w:sz w:val="22"/>
        </w:rPr>
        <w:t xml:space="preserve"> </w:t>
      </w:r>
      <w:r>
        <w:rPr>
          <w:sz w:val="22"/>
        </w:rPr>
        <w:t>if</w:t>
      </w:r>
      <w:r>
        <w:rPr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only</w:t>
      </w:r>
      <w:r>
        <w:rPr>
          <w:spacing w:val="-11"/>
          <w:sz w:val="22"/>
        </w:rPr>
        <w:t xml:space="preserve"> </w:t>
      </w: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G</w:t>
      </w:r>
      <w:r>
        <w:rPr>
          <w:i/>
          <w:spacing w:val="-11"/>
          <w:sz w:val="22"/>
        </w:rPr>
        <w:t xml:space="preserve"> </w:t>
      </w:r>
      <w:r>
        <w:rPr>
          <w:sz w:val="22"/>
        </w:rPr>
        <w:t>has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8"/>
          <w:sz w:val="22"/>
        </w:rPr>
        <w:t xml:space="preserve"> </w:t>
      </w:r>
      <w:r>
        <w:rPr>
          <w:sz w:val="22"/>
        </w:rPr>
        <w:t>cycle,</w:t>
      </w:r>
      <w:r>
        <w:rPr>
          <w:spacing w:val="-9"/>
          <w:sz w:val="22"/>
        </w:rPr>
        <w:t xml:space="preserve"> </w:t>
      </w:r>
      <w:r>
        <w:rPr>
          <w:sz w:val="22"/>
        </w:rPr>
        <w:t>our</w:t>
      </w:r>
      <w:r>
        <w:rPr>
          <w:spacing w:val="-8"/>
          <w:sz w:val="22"/>
        </w:rPr>
        <w:t xml:space="preserve"> </w:t>
      </w:r>
      <w:r>
        <w:rPr>
          <w:sz w:val="22"/>
        </w:rPr>
        <w:t>proof</w:t>
      </w:r>
      <w:r>
        <w:rPr>
          <w:spacing w:val="-5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complete.</w:t>
      </w:r>
    </w:p>
    <w:p>
      <w:pPr>
        <w:pStyle w:val="7"/>
        <w:spacing w:before="5"/>
        <w:rPr>
          <w:sz w:val="20"/>
        </w:rPr>
      </w:pPr>
    </w:p>
    <w:p>
      <w:pPr>
        <w:pStyle w:val="3"/>
        <w:numPr>
          <w:ilvl w:val="0"/>
          <w:numId w:val="7"/>
        </w:numPr>
        <w:tabs>
          <w:tab w:val="left" w:pos="661"/>
        </w:tabs>
        <w:spacing w:before="0" w:after="0" w:line="240" w:lineRule="auto"/>
        <w:ind w:left="660" w:right="0" w:hanging="361"/>
        <w:jc w:val="left"/>
        <w:rPr>
          <w:rFonts w:ascii="Times New Roman"/>
        </w:rPr>
      </w:pPr>
      <w:r>
        <w:rPr>
          <w:rFonts w:ascii="Times New Roman"/>
        </w:rPr>
        <w:t>Proving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Traveling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Salesman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NP-Complete</w:t>
      </w:r>
    </w:p>
    <w:p>
      <w:pPr>
        <w:spacing w:before="27" w:line="480" w:lineRule="atLeast"/>
        <w:ind w:left="300" w:right="5216" w:firstLine="0"/>
        <w:jc w:val="left"/>
        <w:rPr>
          <w:b/>
          <w:sz w:val="22"/>
        </w:rPr>
      </w:pPr>
      <w:r>
        <w:rPr>
          <w:b/>
          <w:sz w:val="22"/>
        </w:rPr>
        <w:t>Prove that Traveling Salesman is NP-complete.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Proof:</w:t>
      </w:r>
    </w:p>
    <w:p>
      <w:pPr>
        <w:spacing w:before="124" w:line="360" w:lineRule="auto"/>
        <w:ind w:left="300" w:right="295" w:firstLine="0"/>
        <w:jc w:val="both"/>
        <w:rPr>
          <w:sz w:val="22"/>
        </w:rPr>
      </w:pPr>
      <w:r>
        <w:rPr>
          <w:spacing w:val="-1"/>
          <w:sz w:val="22"/>
        </w:rPr>
        <w:t>It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is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easy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to</w:t>
      </w:r>
      <w:r>
        <w:rPr>
          <w:spacing w:val="-13"/>
          <w:sz w:val="22"/>
        </w:rPr>
        <w:t xml:space="preserve"> </w:t>
      </w:r>
      <w:r>
        <w:rPr>
          <w:sz w:val="22"/>
        </w:rPr>
        <w:t>see</w:t>
      </w:r>
      <w:r>
        <w:rPr>
          <w:spacing w:val="-12"/>
          <w:sz w:val="22"/>
        </w:rPr>
        <w:t xml:space="preserve"> </w:t>
      </w:r>
      <w:r>
        <w:rPr>
          <w:sz w:val="22"/>
        </w:rPr>
        <w:t>that</w:t>
      </w:r>
      <w:r>
        <w:rPr>
          <w:spacing w:val="-14"/>
          <w:sz w:val="22"/>
        </w:rPr>
        <w:t xml:space="preserve"> </w:t>
      </w:r>
      <w:r>
        <w:rPr>
          <w:sz w:val="22"/>
        </w:rPr>
        <w:t>Traveling</w:t>
      </w:r>
      <w:r>
        <w:rPr>
          <w:spacing w:val="-12"/>
          <w:sz w:val="22"/>
        </w:rPr>
        <w:t xml:space="preserve"> </w:t>
      </w:r>
      <w:r>
        <w:rPr>
          <w:sz w:val="22"/>
        </w:rPr>
        <w:t>Salesman</w:t>
      </w:r>
      <w:r>
        <w:rPr>
          <w:spacing w:val="-11"/>
          <w:sz w:val="22"/>
        </w:rPr>
        <w:t xml:space="preserve"> </w:t>
      </w:r>
      <w:r>
        <w:rPr>
          <w:sz w:val="22"/>
        </w:rPr>
        <w:t>is</w:t>
      </w:r>
      <w:r>
        <w:rPr>
          <w:spacing w:val="-12"/>
          <w:sz w:val="22"/>
        </w:rPr>
        <w:t xml:space="preserve"> </w:t>
      </w:r>
      <w:r>
        <w:rPr>
          <w:sz w:val="22"/>
        </w:rPr>
        <w:t>in</w:t>
      </w:r>
      <w:r>
        <w:rPr>
          <w:spacing w:val="-11"/>
          <w:sz w:val="22"/>
        </w:rPr>
        <w:t xml:space="preserve"> </w:t>
      </w:r>
      <w:r>
        <w:rPr>
          <w:sz w:val="22"/>
        </w:rPr>
        <w:t>NP: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13"/>
          <w:sz w:val="22"/>
        </w:rPr>
        <w:t xml:space="preserve"> </w:t>
      </w:r>
      <w:r>
        <w:rPr>
          <w:sz w:val="22"/>
        </w:rPr>
        <w:t>certificate</w:t>
      </w:r>
      <w:r>
        <w:rPr>
          <w:spacing w:val="-12"/>
          <w:sz w:val="22"/>
        </w:rPr>
        <w:t xml:space="preserve"> </w:t>
      </w:r>
      <w:r>
        <w:rPr>
          <w:sz w:val="22"/>
        </w:rPr>
        <w:t>is</w:t>
      </w:r>
      <w:r>
        <w:rPr>
          <w:spacing w:val="-10"/>
          <w:sz w:val="22"/>
        </w:rPr>
        <w:t xml:space="preserve"> </w:t>
      </w:r>
      <w:r>
        <w:rPr>
          <w:sz w:val="22"/>
        </w:rPr>
        <w:t>a</w:t>
      </w:r>
      <w:r>
        <w:rPr>
          <w:spacing w:val="-13"/>
          <w:sz w:val="22"/>
        </w:rPr>
        <w:t xml:space="preserve"> </w:t>
      </w:r>
      <w:r>
        <w:rPr>
          <w:sz w:val="22"/>
        </w:rPr>
        <w:t>permutation</w:t>
      </w:r>
      <w:r>
        <w:rPr>
          <w:spacing w:val="-11"/>
          <w:sz w:val="22"/>
        </w:rPr>
        <w:t xml:space="preserve"> </w:t>
      </w:r>
      <w:r>
        <w:rPr>
          <w:sz w:val="22"/>
        </w:rPr>
        <w:t>of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13"/>
          <w:sz w:val="22"/>
        </w:rPr>
        <w:t xml:space="preserve"> </w:t>
      </w:r>
      <w:r>
        <w:rPr>
          <w:sz w:val="22"/>
        </w:rPr>
        <w:t>cities,</w:t>
      </w:r>
      <w:r>
        <w:rPr>
          <w:spacing w:val="-13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spacing w:val="-12"/>
          <w:sz w:val="22"/>
        </w:rPr>
        <w:t xml:space="preserve"> </w:t>
      </w:r>
      <w:r>
        <w:rPr>
          <w:sz w:val="22"/>
        </w:rPr>
        <w:t>certifier</w:t>
      </w:r>
      <w:r>
        <w:rPr>
          <w:spacing w:val="-53"/>
          <w:sz w:val="22"/>
        </w:rPr>
        <w:t xml:space="preserve"> </w:t>
      </w:r>
      <w:r>
        <w:rPr>
          <w:sz w:val="22"/>
        </w:rPr>
        <w:t>checks</w:t>
      </w:r>
      <w:r>
        <w:rPr>
          <w:spacing w:val="-8"/>
          <w:sz w:val="22"/>
        </w:rPr>
        <w:t xml:space="preserve"> </w:t>
      </w:r>
      <w:r>
        <w:rPr>
          <w:sz w:val="22"/>
        </w:rPr>
        <w:t>that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length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z w:val="22"/>
        </w:rPr>
        <w:t>corresponding</w:t>
      </w:r>
      <w:r>
        <w:rPr>
          <w:spacing w:val="-11"/>
          <w:sz w:val="22"/>
        </w:rPr>
        <w:t xml:space="preserve"> </w:t>
      </w:r>
      <w:r>
        <w:rPr>
          <w:sz w:val="22"/>
        </w:rPr>
        <w:t>tour</w:t>
      </w:r>
      <w:r>
        <w:rPr>
          <w:spacing w:val="-9"/>
          <w:sz w:val="22"/>
        </w:rPr>
        <w:t xml:space="preserve"> </w:t>
      </w:r>
      <w:r>
        <w:rPr>
          <w:sz w:val="22"/>
        </w:rPr>
        <w:t>is</w:t>
      </w:r>
      <w:r>
        <w:rPr>
          <w:spacing w:val="-8"/>
          <w:sz w:val="22"/>
        </w:rPr>
        <w:t xml:space="preserve"> </w:t>
      </w:r>
      <w:r>
        <w:rPr>
          <w:sz w:val="22"/>
        </w:rPr>
        <w:t>at</w:t>
      </w:r>
      <w:r>
        <w:rPr>
          <w:spacing w:val="-8"/>
          <w:sz w:val="22"/>
        </w:rPr>
        <w:t xml:space="preserve"> </w:t>
      </w:r>
      <w:r>
        <w:rPr>
          <w:sz w:val="22"/>
        </w:rPr>
        <w:t>most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given</w:t>
      </w:r>
      <w:r>
        <w:rPr>
          <w:spacing w:val="-7"/>
          <w:sz w:val="22"/>
        </w:rPr>
        <w:t xml:space="preserve"> </w:t>
      </w:r>
      <w:r>
        <w:rPr>
          <w:sz w:val="22"/>
        </w:rPr>
        <w:t>bound.</w:t>
      </w:r>
      <w:r>
        <w:rPr>
          <w:spacing w:val="-4"/>
          <w:sz w:val="22"/>
        </w:rPr>
        <w:t xml:space="preserve"> </w:t>
      </w:r>
      <w:r>
        <w:rPr>
          <w:sz w:val="22"/>
        </w:rPr>
        <w:t>We</w:t>
      </w:r>
      <w:r>
        <w:rPr>
          <w:spacing w:val="-8"/>
          <w:sz w:val="22"/>
        </w:rPr>
        <w:t xml:space="preserve"> </w:t>
      </w:r>
      <w:r>
        <w:rPr>
          <w:sz w:val="22"/>
        </w:rPr>
        <w:t>now</w:t>
      </w:r>
      <w:r>
        <w:rPr>
          <w:spacing w:val="-11"/>
          <w:sz w:val="22"/>
        </w:rPr>
        <w:t xml:space="preserve"> </w:t>
      </w:r>
      <w:r>
        <w:rPr>
          <w:sz w:val="22"/>
        </w:rPr>
        <w:t>show</w:t>
      </w:r>
      <w:r>
        <w:rPr>
          <w:spacing w:val="-9"/>
          <w:sz w:val="22"/>
        </w:rPr>
        <w:t xml:space="preserve"> </w:t>
      </w:r>
      <w:r>
        <w:rPr>
          <w:sz w:val="22"/>
        </w:rPr>
        <w:t>that</w:t>
      </w:r>
      <w:r>
        <w:rPr>
          <w:spacing w:val="-7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53"/>
          <w:sz w:val="22"/>
        </w:rPr>
        <w:t xml:space="preserve"> </w:t>
      </w:r>
      <w:r>
        <w:rPr>
          <w:sz w:val="22"/>
        </w:rPr>
        <w:t>Cycle</w:t>
      </w:r>
      <w:r>
        <w:rPr>
          <w:spacing w:val="23"/>
          <w:sz w:val="22"/>
        </w:rPr>
        <w:t xml:space="preserve"> </w:t>
      </w:r>
      <w:r>
        <w:rPr>
          <w:sz w:val="22"/>
        </w:rPr>
        <w:t>≤</w:t>
      </w:r>
      <w:r>
        <w:rPr>
          <w:i/>
          <w:sz w:val="22"/>
        </w:rPr>
        <w:t>P</w:t>
      </w:r>
      <w:r>
        <w:rPr>
          <w:i/>
          <w:spacing w:val="20"/>
          <w:sz w:val="22"/>
        </w:rPr>
        <w:t xml:space="preserve"> </w:t>
      </w:r>
      <w:r>
        <w:rPr>
          <w:sz w:val="22"/>
        </w:rPr>
        <w:t>Traveling</w:t>
      </w:r>
      <w:r>
        <w:rPr>
          <w:spacing w:val="20"/>
          <w:sz w:val="22"/>
        </w:rPr>
        <w:t xml:space="preserve"> </w:t>
      </w:r>
      <w:r>
        <w:rPr>
          <w:sz w:val="22"/>
        </w:rPr>
        <w:t>Salesman.</w:t>
      </w:r>
      <w:r>
        <w:rPr>
          <w:spacing w:val="23"/>
          <w:sz w:val="22"/>
        </w:rPr>
        <w:t xml:space="preserve"> </w:t>
      </w:r>
      <w:r>
        <w:rPr>
          <w:sz w:val="22"/>
        </w:rPr>
        <w:t>Given</w:t>
      </w:r>
      <w:r>
        <w:rPr>
          <w:spacing w:val="23"/>
          <w:sz w:val="22"/>
        </w:rPr>
        <w:t xml:space="preserve"> </w:t>
      </w:r>
      <w:r>
        <w:rPr>
          <w:sz w:val="22"/>
        </w:rPr>
        <w:t>a</w:t>
      </w:r>
      <w:r>
        <w:rPr>
          <w:spacing w:val="23"/>
          <w:sz w:val="22"/>
        </w:rPr>
        <w:t xml:space="preserve"> </w:t>
      </w:r>
      <w:r>
        <w:rPr>
          <w:sz w:val="22"/>
        </w:rPr>
        <w:t>directed</w:t>
      </w:r>
      <w:r>
        <w:rPr>
          <w:spacing w:val="23"/>
          <w:sz w:val="22"/>
        </w:rPr>
        <w:t xml:space="preserve"> </w:t>
      </w:r>
      <w:r>
        <w:rPr>
          <w:sz w:val="22"/>
        </w:rPr>
        <w:t>graph</w:t>
      </w:r>
      <w:r>
        <w:rPr>
          <w:spacing w:val="27"/>
          <w:sz w:val="22"/>
        </w:rPr>
        <w:t xml:space="preserve"> </w:t>
      </w:r>
      <w:r>
        <w:rPr>
          <w:i/>
          <w:sz w:val="22"/>
        </w:rPr>
        <w:t>G</w:t>
      </w:r>
      <w:r>
        <w:rPr>
          <w:i/>
          <w:spacing w:val="22"/>
          <w:sz w:val="22"/>
        </w:rPr>
        <w:t xml:space="preserve"> </w:t>
      </w:r>
      <w:r>
        <w:rPr>
          <w:sz w:val="22"/>
        </w:rPr>
        <w:t>=</w:t>
      </w:r>
      <w:r>
        <w:rPr>
          <w:spacing w:val="23"/>
          <w:sz w:val="22"/>
        </w:rPr>
        <w:t xml:space="preserve"> </w:t>
      </w:r>
      <w:r>
        <w:rPr>
          <w:i/>
          <w:sz w:val="22"/>
        </w:rPr>
        <w:t>(V</w:t>
      </w:r>
      <w:r>
        <w:rPr>
          <w:sz w:val="22"/>
        </w:rPr>
        <w:t>,</w:t>
      </w:r>
      <w:r>
        <w:rPr>
          <w:spacing w:val="23"/>
          <w:sz w:val="22"/>
        </w:rPr>
        <w:t xml:space="preserve"> </w:t>
      </w:r>
      <w:r>
        <w:rPr>
          <w:i/>
          <w:sz w:val="22"/>
        </w:rPr>
        <w:t>E)</w:t>
      </w:r>
      <w:r>
        <w:rPr>
          <w:sz w:val="22"/>
        </w:rPr>
        <w:t>,</w:t>
      </w:r>
      <w:r>
        <w:rPr>
          <w:spacing w:val="23"/>
          <w:sz w:val="22"/>
        </w:rPr>
        <w:t xml:space="preserve"> </w:t>
      </w:r>
      <w:r>
        <w:rPr>
          <w:sz w:val="22"/>
        </w:rPr>
        <w:t>we</w:t>
      </w:r>
      <w:r>
        <w:rPr>
          <w:spacing w:val="23"/>
          <w:sz w:val="22"/>
        </w:rPr>
        <w:t xml:space="preserve"> </w:t>
      </w:r>
      <w:r>
        <w:rPr>
          <w:sz w:val="22"/>
        </w:rPr>
        <w:t>define</w:t>
      </w:r>
      <w:r>
        <w:rPr>
          <w:spacing w:val="24"/>
          <w:sz w:val="22"/>
        </w:rPr>
        <w:t xml:space="preserve"> </w:t>
      </w:r>
      <w:r>
        <w:rPr>
          <w:sz w:val="22"/>
        </w:rPr>
        <w:t>the</w:t>
      </w:r>
      <w:r>
        <w:rPr>
          <w:spacing w:val="23"/>
          <w:sz w:val="22"/>
        </w:rPr>
        <w:t xml:space="preserve"> </w:t>
      </w:r>
      <w:r>
        <w:rPr>
          <w:sz w:val="22"/>
        </w:rPr>
        <w:t>following</w:t>
      </w:r>
      <w:r>
        <w:rPr>
          <w:spacing w:val="20"/>
          <w:sz w:val="22"/>
        </w:rPr>
        <w:t xml:space="preserve"> </w:t>
      </w:r>
      <w:r>
        <w:rPr>
          <w:sz w:val="22"/>
        </w:rPr>
        <w:t>instance</w:t>
      </w:r>
      <w:r>
        <w:rPr>
          <w:spacing w:val="23"/>
          <w:sz w:val="22"/>
        </w:rPr>
        <w:t xml:space="preserve"> </w:t>
      </w:r>
      <w:r>
        <w:rPr>
          <w:sz w:val="22"/>
        </w:rPr>
        <w:t>of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top="1500" w:right="1140" w:bottom="280" w:left="1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4" w:line="360" w:lineRule="auto"/>
        <w:ind w:left="300" w:right="295" w:firstLine="0"/>
        <w:jc w:val="both"/>
        <w:rPr>
          <w:sz w:val="22"/>
        </w:rPr>
      </w:pPr>
      <w:r>
        <w:rPr>
          <w:sz w:val="22"/>
        </w:rPr>
        <w:t xml:space="preserve">Traveling Salesman. We have a city </w:t>
      </w:r>
      <w:r>
        <w:rPr>
          <w:i/>
          <w:sz w:val="22"/>
        </w:rPr>
        <w:t>v</w:t>
      </w:r>
      <w:r>
        <w:rPr>
          <w:sz w:val="22"/>
        </w:rPr>
        <w:t>_</w:t>
      </w:r>
      <w:r>
        <w:rPr>
          <w:i/>
          <w:sz w:val="22"/>
        </w:rPr>
        <w:t xml:space="preserve">i </w:t>
      </w:r>
      <w:r>
        <w:rPr>
          <w:sz w:val="22"/>
        </w:rPr>
        <w:t xml:space="preserve">for each node </w:t>
      </w:r>
      <w:r>
        <w:rPr>
          <w:i/>
          <w:sz w:val="22"/>
        </w:rPr>
        <w:t xml:space="preserve">vi </w:t>
      </w:r>
      <w:r>
        <w:rPr>
          <w:sz w:val="22"/>
        </w:rPr>
        <w:t xml:space="preserve">of the graph </w:t>
      </w:r>
      <w:r>
        <w:rPr>
          <w:i/>
          <w:sz w:val="22"/>
        </w:rPr>
        <w:t>G</w:t>
      </w:r>
      <w:r>
        <w:rPr>
          <w:sz w:val="22"/>
        </w:rPr>
        <w:t xml:space="preserve">.We define </w:t>
      </w:r>
      <w:r>
        <w:rPr>
          <w:i/>
          <w:sz w:val="22"/>
        </w:rPr>
        <w:t>d(v</w:t>
      </w:r>
      <w:r>
        <w:rPr>
          <w:sz w:val="22"/>
        </w:rPr>
        <w:t>_</w:t>
      </w:r>
      <w:r>
        <w:rPr>
          <w:i/>
          <w:sz w:val="22"/>
        </w:rPr>
        <w:t xml:space="preserve">i </w:t>
      </w:r>
      <w:r>
        <w:rPr>
          <w:sz w:val="22"/>
        </w:rPr>
        <w:t xml:space="preserve">, </w:t>
      </w:r>
      <w:r>
        <w:rPr>
          <w:i/>
          <w:sz w:val="22"/>
        </w:rPr>
        <w:t>v</w:t>
      </w:r>
      <w:r>
        <w:rPr>
          <w:sz w:val="22"/>
        </w:rPr>
        <w:t>_</w:t>
      </w:r>
      <w:r>
        <w:rPr>
          <w:i/>
          <w:sz w:val="22"/>
        </w:rPr>
        <w:t xml:space="preserve">j) </w:t>
      </w:r>
      <w:r>
        <w:rPr>
          <w:sz w:val="22"/>
        </w:rPr>
        <w:t>to be 1 if</w:t>
      </w:r>
      <w:r>
        <w:rPr>
          <w:spacing w:val="1"/>
          <w:sz w:val="22"/>
        </w:rPr>
        <w:t xml:space="preserve"> </w:t>
      </w:r>
      <w:r>
        <w:rPr>
          <w:sz w:val="22"/>
        </w:rPr>
        <w:t>there</w:t>
      </w:r>
      <w:r>
        <w:rPr>
          <w:spacing w:val="-1"/>
          <w:sz w:val="22"/>
        </w:rPr>
        <w:t xml:space="preserve"> </w:t>
      </w:r>
      <w:r>
        <w:rPr>
          <w:sz w:val="22"/>
        </w:rPr>
        <w:t>is an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edge </w:t>
      </w:r>
      <w:r>
        <w:rPr>
          <w:i/>
          <w:sz w:val="22"/>
        </w:rPr>
        <w:t>(vi</w:t>
      </w:r>
      <w:r>
        <w:rPr>
          <w:i/>
          <w:spacing w:val="1"/>
          <w:sz w:val="22"/>
        </w:rPr>
        <w:t xml:space="preserve"> </w:t>
      </w:r>
      <w:r>
        <w:rPr>
          <w:sz w:val="22"/>
        </w:rPr>
        <w:t xml:space="preserve">, </w:t>
      </w:r>
      <w:r>
        <w:rPr>
          <w:i/>
          <w:sz w:val="22"/>
        </w:rPr>
        <w:t>vj)</w:t>
      </w:r>
      <w:r>
        <w:rPr>
          <w:i/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i/>
          <w:sz w:val="22"/>
        </w:rPr>
        <w:t>G</w:t>
      </w:r>
      <w:r>
        <w:rPr>
          <w:sz w:val="22"/>
        </w:rPr>
        <w:t>, and we define it</w:t>
      </w:r>
      <w:r>
        <w:rPr>
          <w:spacing w:val="-3"/>
          <w:sz w:val="22"/>
        </w:rPr>
        <w:t xml:space="preserve"> </w:t>
      </w:r>
      <w:r>
        <w:rPr>
          <w:sz w:val="22"/>
        </w:rPr>
        <w:t>to be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-3"/>
          <w:sz w:val="22"/>
        </w:rPr>
        <w:t xml:space="preserve"> </w:t>
      </w:r>
      <w:r>
        <w:rPr>
          <w:sz w:val="22"/>
        </w:rPr>
        <w:t>otherwise.</w:t>
      </w:r>
    </w:p>
    <w:p>
      <w:pPr>
        <w:spacing w:before="139" w:line="360" w:lineRule="auto"/>
        <w:ind w:left="300" w:right="293" w:firstLine="0"/>
        <w:jc w:val="both"/>
        <w:rPr>
          <w:sz w:val="22"/>
        </w:rPr>
      </w:pPr>
      <w:r>
        <w:pict>
          <v:shape id="_x0000_s1036" o:spid="_x0000_s1036" style="position:absolute;left:0pt;margin-left:100.9pt;margin-top:88.2pt;height:396.05pt;width:371.45pt;mso-position-horizontal-relative:page;z-index:-251651072;mso-width-relative:page;mso-height-relative:page;" fillcolor="#C0C0C0" filled="t" stroked="f" coordorigin="2018,1765" coordsize="7429,7921" path="m5556,8054l5551,8035,5545,8026,5537,8019,3730,6211,3714,6196,3698,6183,3683,6172,3668,6164,3653,6158,3640,6153,3626,6149,3613,6146,3600,6145,3588,6146,3576,6148,3565,6151,3554,6157,3543,6163,3533,6171,3523,6180,3395,6309,3381,6324,3369,6339,3358,6354,3350,6369,3344,6386,3340,6402,3337,6419,3336,6438,3338,6458,3341,6479,3347,6500,3354,6523,3363,6548,3374,6573,3387,6600,3403,6629,3590,6988,4147,8067,4371,8498,4365,8504,4009,8312,3009,7781,2483,7499,2458,7487,2435,7476,2412,7468,2391,7461,2369,7456,2348,7453,2327,7453,2306,7455,2286,7459,2267,7466,2248,7474,2229,7485,2210,7498,2191,7514,2172,7532,2049,7654,2035,7672,2025,7692,2020,7715,2018,7740,2023,7768,2035,7796,2056,7826,2084,7857,3899,9672,3907,9678,3917,9681,3925,9685,3935,9685,3946,9680,3955,9677,3965,9672,3975,9667,3987,9660,4010,9641,4024,9629,4038,9615,4052,9600,4065,9586,4085,9562,4092,9550,4097,9540,4102,9530,4105,9520,4110,9509,4111,9499,4106,9480,4100,9471,2381,7752,2382,7750,2729,7940,4054,8656,4611,8960,4618,8965,4628,8967,4637,8967,4645,8968,4655,8967,4667,8962,4676,8958,4686,8954,4695,8948,4705,8941,4727,8924,4738,8914,4750,8902,4761,8891,4781,8870,4790,8860,4796,8851,4802,8841,4807,8831,4810,8822,4815,8810,4816,8800,4816,8791,4815,8783,4813,8773,4584,8341,3882,7003,3622,6510,3624,6508,5343,8227,5352,8234,5371,8239,5380,8239,5392,8234,5401,8231,5411,8227,5421,8221,5433,8214,5444,8205,5457,8194,5470,8182,5484,8169,5498,8154,5510,8141,5530,8117,5537,8105,5542,8095,5546,8085,5550,8076,5555,8064,5556,8054xm6521,6867l6514,6795,6500,6722,6478,6649,6448,6576,6409,6504,6362,6432,6306,6361,6241,6291,6182,6237,6124,6189,6066,6149,6008,6117,5951,6092,5893,6072,5837,6057,5781,6047,5725,6042,5670,6041,5615,6043,5560,6048,5507,6057,5454,6066,5401,6077,5349,6090,5196,6128,5146,6140,5097,6150,5048,6158,5000,6164,4953,6166,4906,6166,4860,6161,4814,6153,4770,6140,4726,6122,4683,6097,4641,6066,4599,6028,4572,5999,4548,5969,4527,5939,4508,5906,4493,5873,4481,5840,4472,5807,4467,5774,4466,5741,4468,5707,4475,5673,4485,5638,4501,5604,4520,5571,4545,5539,4574,5507,4609,5475,4644,5447,4681,5424,4718,5405,4756,5391,4792,5378,4827,5368,4860,5360,4923,5349,4998,5338,5016,5333,5029,5328,5038,5322,5044,5316,5045,5309,5045,5300,5044,5291,5042,5282,5021,5250,5013,5239,5004,5228,4994,5217,4983,5204,4943,5164,4919,5141,4909,5132,4873,5104,4864,5098,4854,5092,4846,5089,4839,5086,4809,5080,4794,5080,4775,5081,4752,5084,4724,5089,4695,5096,4665,5104,4634,5115,4602,5126,4570,5140,4539,5155,4507,5173,4476,5191,4446,5212,4417,5234,4390,5257,4364,5282,4317,5333,4277,5385,4243,5440,4215,5498,4193,5559,4177,5620,4169,5682,4169,5745,4175,5809,4187,5873,4206,5937,4234,6002,4269,6067,4311,6132,4361,6195,4419,6257,4479,6313,4538,6361,4597,6400,4654,6432,4712,6458,4769,6478,4826,6494,4882,6505,4937,6511,4992,6513,5047,6512,5102,6507,5155,6500,5208,6490,5260,6479,5312,6467,5514,6416,5563,6406,5612,6398,5659,6393,5705,6390,5751,6391,5797,6396,5842,6404,5887,6417,5931,6435,5974,6460,6017,6492,6059,6531,6095,6570,6127,6609,6153,6649,6176,6690,6194,6731,6206,6771,6215,6812,6218,6851,6218,6892,6213,6932,6203,6971,6190,7010,6172,7048,6149,7085,6123,7120,6092,7154,6049,7194,6004,7228,5959,7256,5913,7278,5867,7297,5824,7313,5783,7326,5743,7336,5706,7343,5671,7349,5640,7353,5611,7355,5585,7358,5565,7363,5549,7369,5538,7376,5532,7382,5528,7390,5526,7397,5526,7407,5529,7416,5534,7429,5539,7439,5546,7449,5553,7460,5562,7471,5586,7498,5600,7513,5616,7529,5639,7551,5660,7570,5680,7585,5698,7597,5715,7607,5732,7615,5748,7621,5765,7624,5782,7626,5803,7626,5828,7624,5857,7620,5887,7615,5920,7607,5955,7597,5992,7585,6030,7570,6069,7553,6109,7533,6149,7510,6189,7484,6229,7455,6268,7422,6306,7386,6357,7330,6402,7272,6440,7210,6472,7145,6495,7078,6512,7009,6520,6939,6521,6867xm8071,5539l8068,5531,8064,5522,8057,5513,8050,5506,8043,5500,8034,5492,8023,5484,8010,5476,7994,5466,7913,5421,7559,5236,7297,5099,7250,5076,7206,5056,7164,5037,7124,5019,7085,5004,7047,4992,7010,4981,6981,4974,6975,4972,6940,4966,6907,4962,6874,4959,6843,4959,6812,4962,6782,4967,6753,4974,6769,4926,6782,4877,6792,4828,6799,4779,6802,4730,6801,4681,6796,4632,6787,4582,6774,4533,6757,4484,6735,4434,6708,4384,6676,4335,6640,4286,6615,4257,6598,4237,6552,4188,6529,4167,6529,4782,6525,4823,6516,4864,6502,4906,6483,4947,6458,4989,6427,5030,6390,5070,6193,5266,5531,4604,5701,4434,5730,4406,5756,4381,5780,4360,5802,4342,5823,4327,5843,4313,5863,4301,5883,4291,5946,4268,6009,4257,6070,4258,6130,4272,6190,4297,6249,4331,6308,4375,6366,4428,6400,4464,6430,4501,6457,4539,6481,4578,6500,4618,6514,4659,6523,4699,6528,4740,6529,4782,6529,4167,6500,4139,6448,4095,6396,4057,6343,4023,6289,3995,6235,3973,6180,3956,6125,3943,6069,3936,6014,3935,5960,3939,5905,3948,5849,3963,5795,3984,5741,4010,5687,4041,5669,4054,5650,4069,5610,4100,5588,4119,5565,4141,5539,4166,5511,4193,5189,4515,5177,4529,5169,4546,5163,4566,5162,4588,5166,4613,5177,4639,5195,4667,5221,4696,7048,6523,7057,6529,7066,6532,7076,6535,7085,6534,7096,6529,7106,6526,7116,6521,7127,6515,7138,6508,7150,6499,7162,6489,7175,6477,7189,6463,7203,6449,7216,6435,7226,6423,7235,6411,7242,6400,7248,6389,7252,6380,7255,6370,7259,6360,7261,6350,7258,6340,7255,6330,7249,6322,6404,5477,6539,5343,6574,5311,6610,5285,6644,5266,6646,5265,6683,5250,6722,5242,6761,5237,6801,5236,6843,5239,6886,5247,6929,5258,6974,5272,7020,5290,7067,5311,7115,5334,7165,5359,7216,5386,7830,5716,7841,5721,7851,5725,7861,5728,7872,5733,7884,5733,7896,5729,7907,5726,7917,5722,7928,5716,7939,5708,7950,5699,7963,5688,7976,5676,7991,5662,8007,5645,8021,5629,8034,5615,8044,5603,8052,5591,8059,5581,8064,5571,8068,5561,8071,5548,8071,5539xm8561,5049l8556,5030,8550,5021,8542,5013,6648,3119,6639,3113,6620,3108,6611,3108,6598,3112,6580,3120,6570,3126,6559,3133,6535,3153,6521,3165,6507,3179,6494,3192,6483,3204,6464,3228,6457,3239,6446,3259,6442,3268,6438,3281,6436,3291,6442,3311,6447,3321,8349,5222,8357,5228,8377,5234,8386,5233,8397,5228,8407,5225,8417,5220,8428,5214,8439,5207,8463,5188,8476,5176,8490,5163,8504,5148,8517,5134,8536,5110,8543,5099,8549,5089,8553,5079,8556,5069,8561,5058,8561,5049xm9447,4163l9442,4144,9435,4135,7724,2424,8155,1992,8160,1985,8161,1974,8161,1965,8160,1954,8150,1933,8144,1923,8137,1912,8128,1901,8118,1889,8094,1863,8080,1849,8065,1835,8052,1822,8026,1799,8015,1791,8004,1783,7994,1776,7984,1771,7971,1766,7961,1765,7951,1765,7941,1766,7934,1770,6869,2835,6865,2842,6865,2851,6863,2862,6866,2871,6871,2884,6876,2894,6883,2904,6891,2915,6910,2939,6921,2953,6934,2966,6948,2981,6962,2995,6976,3007,6989,3018,7001,3028,7012,3036,7023,3044,7033,3050,7054,3060,7064,3062,7074,3061,7083,3061,7091,3057,7522,2625,9234,4337,9243,4343,9262,4348,9271,4348,9283,4343,9292,4339,9302,4335,9313,4329,9325,4322,9336,4313,9349,4302,9362,4290,9376,4277,9390,4262,9402,4249,9422,4225,9429,4213,9434,4203,9438,4193,9442,4184,9447,4172,9447,416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2"/>
        </w:rPr>
        <w:t>Now</w:t>
      </w:r>
      <w:r>
        <w:rPr>
          <w:spacing w:val="-10"/>
          <w:sz w:val="22"/>
        </w:rPr>
        <w:t xml:space="preserve"> </w:t>
      </w:r>
      <w:r>
        <w:rPr>
          <w:sz w:val="22"/>
        </w:rPr>
        <w:t>we</w:t>
      </w:r>
      <w:r>
        <w:rPr>
          <w:spacing w:val="-8"/>
          <w:sz w:val="22"/>
        </w:rPr>
        <w:t xml:space="preserve"> </w:t>
      </w:r>
      <w:r>
        <w:rPr>
          <w:sz w:val="22"/>
        </w:rPr>
        <w:t>claim</w:t>
      </w:r>
      <w:r>
        <w:rPr>
          <w:spacing w:val="-12"/>
          <w:sz w:val="22"/>
        </w:rPr>
        <w:t xml:space="preserve"> </w:t>
      </w:r>
      <w:r>
        <w:rPr>
          <w:sz w:val="22"/>
        </w:rPr>
        <w:t>that</w:t>
      </w:r>
      <w:r>
        <w:rPr>
          <w:spacing w:val="-9"/>
          <w:sz w:val="22"/>
        </w:rPr>
        <w:t xml:space="preserve"> </w:t>
      </w:r>
      <w:r>
        <w:rPr>
          <w:i/>
          <w:sz w:val="22"/>
        </w:rPr>
        <w:t>G</w:t>
      </w:r>
      <w:r>
        <w:rPr>
          <w:i/>
          <w:spacing w:val="-10"/>
          <w:sz w:val="22"/>
        </w:rPr>
        <w:t xml:space="preserve"> </w:t>
      </w:r>
      <w:r>
        <w:rPr>
          <w:sz w:val="22"/>
        </w:rPr>
        <w:t>has</w:t>
      </w:r>
      <w:r>
        <w:rPr>
          <w:spacing w:val="-10"/>
          <w:sz w:val="22"/>
        </w:rPr>
        <w:t xml:space="preserve"> </w:t>
      </w:r>
      <w:r>
        <w:rPr>
          <w:sz w:val="22"/>
        </w:rPr>
        <w:t>a</w:t>
      </w:r>
      <w:r>
        <w:rPr>
          <w:spacing w:val="-10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11"/>
          <w:sz w:val="22"/>
        </w:rPr>
        <w:t xml:space="preserve"> </w:t>
      </w:r>
      <w:r>
        <w:rPr>
          <w:sz w:val="22"/>
        </w:rPr>
        <w:t>cycle</w:t>
      </w:r>
      <w:r>
        <w:rPr>
          <w:spacing w:val="-11"/>
          <w:sz w:val="22"/>
        </w:rPr>
        <w:t xml:space="preserve"> </w:t>
      </w:r>
      <w:r>
        <w:rPr>
          <w:sz w:val="22"/>
        </w:rPr>
        <w:t>if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only</w:t>
      </w:r>
      <w:r>
        <w:rPr>
          <w:spacing w:val="-11"/>
          <w:sz w:val="22"/>
        </w:rPr>
        <w:t xml:space="preserve"> </w:t>
      </w:r>
      <w:r>
        <w:rPr>
          <w:sz w:val="22"/>
        </w:rPr>
        <w:t>if</w:t>
      </w:r>
      <w:r>
        <w:rPr>
          <w:spacing w:val="-9"/>
          <w:sz w:val="22"/>
        </w:rPr>
        <w:t xml:space="preserve"> </w:t>
      </w:r>
      <w:r>
        <w:rPr>
          <w:sz w:val="22"/>
        </w:rPr>
        <w:t>there</w:t>
      </w:r>
      <w:r>
        <w:rPr>
          <w:spacing w:val="-13"/>
          <w:sz w:val="22"/>
        </w:rPr>
        <w:t xml:space="preserve"> </w:t>
      </w:r>
      <w:r>
        <w:rPr>
          <w:sz w:val="22"/>
        </w:rPr>
        <w:t>is</w:t>
      </w:r>
      <w:r>
        <w:rPr>
          <w:spacing w:val="-10"/>
          <w:sz w:val="22"/>
        </w:rPr>
        <w:t xml:space="preserve"> </w:t>
      </w:r>
      <w:r>
        <w:rPr>
          <w:sz w:val="22"/>
        </w:rPr>
        <w:t>tour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10"/>
          <w:sz w:val="22"/>
        </w:rPr>
        <w:t xml:space="preserve"> </w:t>
      </w:r>
      <w:r>
        <w:rPr>
          <w:sz w:val="22"/>
        </w:rPr>
        <w:t>length</w:t>
      </w:r>
      <w:r>
        <w:rPr>
          <w:spacing w:val="-11"/>
          <w:sz w:val="22"/>
        </w:rPr>
        <w:t xml:space="preserve"> </w:t>
      </w:r>
      <w:r>
        <w:rPr>
          <w:sz w:val="22"/>
        </w:rPr>
        <w:t>at</w:t>
      </w:r>
      <w:r>
        <w:rPr>
          <w:spacing w:val="-7"/>
          <w:sz w:val="22"/>
        </w:rPr>
        <w:t xml:space="preserve"> </w:t>
      </w:r>
      <w:r>
        <w:rPr>
          <w:sz w:val="22"/>
        </w:rPr>
        <w:t>most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n</w:t>
      </w:r>
      <w:r>
        <w:rPr>
          <w:i/>
          <w:spacing w:val="-11"/>
          <w:sz w:val="22"/>
        </w:rPr>
        <w:t xml:space="preserve"> </w:t>
      </w:r>
      <w:r>
        <w:rPr>
          <w:sz w:val="22"/>
        </w:rPr>
        <w:t>in</w:t>
      </w:r>
      <w:r>
        <w:rPr>
          <w:spacing w:val="-9"/>
          <w:sz w:val="22"/>
        </w:rPr>
        <w:t xml:space="preserve"> </w:t>
      </w:r>
      <w:r>
        <w:rPr>
          <w:sz w:val="22"/>
        </w:rPr>
        <w:t>our</w:t>
      </w:r>
      <w:r>
        <w:rPr>
          <w:spacing w:val="-10"/>
          <w:sz w:val="22"/>
        </w:rPr>
        <w:t xml:space="preserve"> </w:t>
      </w:r>
      <w:r>
        <w:rPr>
          <w:sz w:val="22"/>
        </w:rPr>
        <w:t>Traveling</w:t>
      </w:r>
      <w:r>
        <w:rPr>
          <w:spacing w:val="-53"/>
          <w:sz w:val="22"/>
        </w:rPr>
        <w:t xml:space="preserve"> </w:t>
      </w:r>
      <w:r>
        <w:rPr>
          <w:sz w:val="22"/>
        </w:rPr>
        <w:t xml:space="preserve">Salesman instance. For if </w:t>
      </w:r>
      <w:r>
        <w:rPr>
          <w:i/>
          <w:sz w:val="22"/>
        </w:rPr>
        <w:t xml:space="preserve">G </w:t>
      </w:r>
      <w:r>
        <w:rPr>
          <w:sz w:val="22"/>
        </w:rPr>
        <w:t>has a Hamiltonian cycle, then this ordering of the corresponding cities defines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a tour of length </w:t>
      </w:r>
      <w:r>
        <w:rPr>
          <w:i/>
          <w:sz w:val="22"/>
        </w:rPr>
        <w:t>n</w:t>
      </w:r>
      <w:r>
        <w:rPr>
          <w:sz w:val="22"/>
        </w:rPr>
        <w:t xml:space="preserve">. Conversely, suppose there is a tour of length at most </w:t>
      </w:r>
      <w:r>
        <w:rPr>
          <w:i/>
          <w:sz w:val="22"/>
        </w:rPr>
        <w:t>n</w:t>
      </w:r>
      <w:r>
        <w:rPr>
          <w:sz w:val="22"/>
        </w:rPr>
        <w:t>. The expression for the length of</w:t>
      </w:r>
      <w:r>
        <w:rPr>
          <w:spacing w:val="-52"/>
          <w:sz w:val="22"/>
        </w:rPr>
        <w:t xml:space="preserve"> </w:t>
      </w:r>
      <w:r>
        <w:rPr>
          <w:sz w:val="22"/>
        </w:rPr>
        <w:t>this</w:t>
      </w:r>
      <w:r>
        <w:rPr>
          <w:spacing w:val="-1"/>
          <w:sz w:val="22"/>
        </w:rPr>
        <w:t xml:space="preserve"> </w:t>
      </w:r>
      <w:r>
        <w:rPr>
          <w:sz w:val="22"/>
        </w:rPr>
        <w:t>tour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sum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of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 xml:space="preserve"> </w:t>
      </w:r>
      <w:r>
        <w:rPr>
          <w:sz w:val="22"/>
        </w:rPr>
        <w:t>terms,</w:t>
      </w:r>
      <w:r>
        <w:rPr>
          <w:spacing w:val="-1"/>
          <w:sz w:val="22"/>
        </w:rPr>
        <w:t xml:space="preserve"> </w:t>
      </w:r>
      <w:r>
        <w:rPr>
          <w:sz w:val="22"/>
        </w:rPr>
        <w:t>each of</w:t>
      </w:r>
      <w:r>
        <w:rPr>
          <w:spacing w:val="-1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at</w:t>
      </w:r>
      <w:r>
        <w:rPr>
          <w:spacing w:val="-1"/>
          <w:sz w:val="22"/>
        </w:rPr>
        <w:t xml:space="preserve"> </w:t>
      </w:r>
      <w:r>
        <w:rPr>
          <w:sz w:val="22"/>
        </w:rPr>
        <w:t>least 1;</w:t>
      </w:r>
      <w:r>
        <w:rPr>
          <w:spacing w:val="-3"/>
          <w:sz w:val="22"/>
        </w:rPr>
        <w:t xml:space="preserve"> </w:t>
      </w:r>
      <w:r>
        <w:rPr>
          <w:sz w:val="22"/>
        </w:rPr>
        <w:t>thus</w:t>
      </w:r>
      <w:r>
        <w:rPr>
          <w:spacing w:val="-1"/>
          <w:sz w:val="22"/>
        </w:rPr>
        <w:t xml:space="preserve"> </w:t>
      </w:r>
      <w:r>
        <w:rPr>
          <w:sz w:val="22"/>
        </w:rPr>
        <w:t>it must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terms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equal</w:t>
      </w:r>
      <w:r>
        <w:rPr>
          <w:spacing w:val="-53"/>
          <w:sz w:val="22"/>
        </w:rPr>
        <w:t xml:space="preserve"> </w:t>
      </w:r>
      <w:r>
        <w:rPr>
          <w:sz w:val="22"/>
        </w:rPr>
        <w:t xml:space="preserve">to 1. Hence each pair of nodes in </w:t>
      </w:r>
      <w:r>
        <w:rPr>
          <w:i/>
          <w:sz w:val="22"/>
        </w:rPr>
        <w:t xml:space="preserve">G </w:t>
      </w:r>
      <w:r>
        <w:rPr>
          <w:sz w:val="22"/>
        </w:rPr>
        <w:t>that correspond to consecutive cities on the tour must be connected by</w:t>
      </w:r>
      <w:r>
        <w:rPr>
          <w:spacing w:val="-52"/>
          <w:sz w:val="22"/>
        </w:rPr>
        <w:t xml:space="preserve"> </w:t>
      </w:r>
      <w:r>
        <w:rPr>
          <w:sz w:val="22"/>
        </w:rPr>
        <w:t>an</w:t>
      </w:r>
      <w:r>
        <w:rPr>
          <w:spacing w:val="-1"/>
          <w:sz w:val="22"/>
        </w:rPr>
        <w:t xml:space="preserve"> </w:t>
      </w:r>
      <w:r>
        <w:rPr>
          <w:sz w:val="22"/>
        </w:rPr>
        <w:t>edge;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follows</w:t>
      </w:r>
      <w:r>
        <w:rPr>
          <w:spacing w:val="-2"/>
          <w:sz w:val="22"/>
        </w:rPr>
        <w:t xml:space="preserve"> </w:t>
      </w:r>
      <w:r>
        <w:rPr>
          <w:sz w:val="22"/>
        </w:rPr>
        <w:t>that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ordering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these corresponding</w:t>
      </w:r>
      <w:r>
        <w:rPr>
          <w:spacing w:val="-3"/>
          <w:sz w:val="22"/>
        </w:rPr>
        <w:t xml:space="preserve"> </w:t>
      </w:r>
      <w:r>
        <w:rPr>
          <w:sz w:val="22"/>
        </w:rPr>
        <w:t>nodes must</w:t>
      </w:r>
      <w:r>
        <w:rPr>
          <w:spacing w:val="-1"/>
          <w:sz w:val="22"/>
        </w:rPr>
        <w:t xml:space="preserve"> </w:t>
      </w:r>
      <w:r>
        <w:rPr>
          <w:sz w:val="22"/>
        </w:rPr>
        <w:t>form</w:t>
      </w:r>
      <w:r>
        <w:rPr>
          <w:spacing w:val="-2"/>
          <w:sz w:val="22"/>
        </w:rPr>
        <w:t xml:space="preserve"> </w:t>
      </w:r>
      <w:r>
        <w:rPr>
          <w:sz w:val="22"/>
        </w:rPr>
        <w:t>a Hamiltonian</w:t>
      </w:r>
      <w:r>
        <w:rPr>
          <w:spacing w:val="-1"/>
          <w:sz w:val="22"/>
        </w:rPr>
        <w:t xml:space="preserve"> </w:t>
      </w:r>
      <w:r>
        <w:rPr>
          <w:sz w:val="22"/>
        </w:rPr>
        <w:t>cycle.</w:t>
      </w:r>
    </w:p>
    <w:p>
      <w:pPr>
        <w:pStyle w:val="7"/>
        <w:rPr>
          <w:sz w:val="33"/>
        </w:rPr>
      </w:pPr>
    </w:p>
    <w:p>
      <w:pPr>
        <w:spacing w:before="0"/>
        <w:ind w:left="300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Prove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that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Hamiltonian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z w:val="22"/>
        </w:rPr>
        <w:t>Path is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NP-complete.</w:t>
      </w:r>
    </w:p>
    <w:p>
      <w:pPr>
        <w:spacing w:before="132" w:line="250" w:lineRule="exact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Proof:</w:t>
      </w:r>
    </w:p>
    <w:p>
      <w:pPr>
        <w:pStyle w:val="7"/>
        <w:spacing w:line="360" w:lineRule="auto"/>
        <w:ind w:left="300" w:right="296"/>
        <w:jc w:val="both"/>
      </w:pPr>
      <w:r>
        <w:t>First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all,</w:t>
      </w:r>
      <w:r>
        <w:rPr>
          <w:spacing w:val="-6"/>
        </w:rPr>
        <w:t xml:space="preserve"> </w:t>
      </w:r>
      <w:r>
        <w:t>Hamiltonian</w:t>
      </w:r>
      <w:r>
        <w:rPr>
          <w:spacing w:val="-9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NP: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certificate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i/>
        </w:rPr>
        <w:t>G</w:t>
      </w:r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certifier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check that it is indeed a path and that it contains each node exactly once. One way to show that</w:t>
      </w:r>
      <w:r>
        <w:rPr>
          <w:spacing w:val="1"/>
        </w:rPr>
        <w:t xml:space="preserve"> </w:t>
      </w:r>
      <w:r>
        <w:t>Hamiltonian Path is NP-complete is to use a reduction from 3-SAT that is almost identical to the</w:t>
      </w:r>
      <w:r>
        <w:rPr>
          <w:spacing w:val="1"/>
        </w:rPr>
        <w:t xml:space="preserve"> </w:t>
      </w:r>
      <w:r>
        <w:t>one we used for Hamiltonian Cycle: We construct the same graph that appears in above figure,</w:t>
      </w:r>
      <w:r>
        <w:rPr>
          <w:spacing w:val="1"/>
        </w:rPr>
        <w:t xml:space="preserve"> </w:t>
      </w:r>
      <w:r>
        <w:rPr>
          <w:i/>
        </w:rPr>
        <w:t>except</w:t>
      </w:r>
      <w:r>
        <w:rPr>
          <w:i/>
          <w:spacing w:val="-1"/>
        </w:rPr>
        <w:t xml:space="preserve"> </w:t>
      </w:r>
      <w:r>
        <w:t>that we</w:t>
      </w:r>
    </w:p>
    <w:p>
      <w:pPr>
        <w:pStyle w:val="7"/>
        <w:spacing w:line="360" w:lineRule="auto"/>
        <w:ind w:left="300" w:right="297"/>
        <w:jc w:val="both"/>
      </w:pP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 xml:space="preserve">from </w:t>
      </w:r>
      <w:r>
        <w:rPr>
          <w:i/>
        </w:rPr>
        <w:t>t</w:t>
      </w:r>
      <w:r>
        <w:rPr>
          <w:i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i/>
        </w:rPr>
        <w:t>s</w:t>
      </w:r>
      <w:r>
        <w:t>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Hamiltonian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graph,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58"/>
        </w:rPr>
        <w:t xml:space="preserve"> </w:t>
      </w:r>
      <w:r>
        <w:t xml:space="preserve">begin at </w:t>
      </w:r>
      <w:r>
        <w:rPr>
          <w:i/>
        </w:rPr>
        <w:t xml:space="preserve">s </w:t>
      </w:r>
      <w:r>
        <w:t xml:space="preserve">(since </w:t>
      </w:r>
      <w:r>
        <w:rPr>
          <w:i/>
        </w:rPr>
        <w:t xml:space="preserve">s </w:t>
      </w:r>
      <w:r>
        <w:t xml:space="preserve">has no incoming edges) and end at </w:t>
      </w:r>
      <w:r>
        <w:rPr>
          <w:i/>
        </w:rPr>
        <w:t xml:space="preserve">t </w:t>
      </w:r>
      <w:r>
        <w:t xml:space="preserve">(since </w:t>
      </w:r>
      <w:r>
        <w:rPr>
          <w:i/>
        </w:rPr>
        <w:t xml:space="preserve">t </w:t>
      </w:r>
      <w:r>
        <w:t>has no outgoing edges). With this</w:t>
      </w:r>
      <w:r>
        <w:rPr>
          <w:spacing w:val="1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change,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adapt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argument</w:t>
      </w:r>
      <w:r>
        <w:rPr>
          <w:spacing w:val="-11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Hamiltonian</w:t>
      </w:r>
      <w:r>
        <w:rPr>
          <w:spacing w:val="-12"/>
        </w:rPr>
        <w:t xml:space="preserve"> </w:t>
      </w:r>
      <w:r>
        <w:t>Cycle</w:t>
      </w:r>
      <w:r>
        <w:rPr>
          <w:spacing w:val="-9"/>
        </w:rPr>
        <w:t xml:space="preserve"> </w:t>
      </w:r>
      <w:r>
        <w:t>reduction</w:t>
      </w:r>
      <w:r>
        <w:rPr>
          <w:spacing w:val="-11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word</w:t>
      </w:r>
      <w:r>
        <w:rPr>
          <w:spacing w:val="-58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word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argue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satisfying</w:t>
      </w:r>
      <w:r>
        <w:rPr>
          <w:spacing w:val="-10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3-SAT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Hamiltonian path.</w:t>
      </w:r>
    </w:p>
    <w:p>
      <w:pPr>
        <w:spacing w:before="0"/>
        <w:ind w:left="300" w:right="0" w:firstLine="0"/>
        <w:jc w:val="both"/>
        <w:rPr>
          <w:i/>
          <w:sz w:val="22"/>
        </w:rPr>
      </w:pPr>
      <w:r>
        <w:rPr>
          <w:sz w:val="22"/>
        </w:rPr>
        <w:t>An</w:t>
      </w:r>
      <w:r>
        <w:rPr>
          <w:spacing w:val="13"/>
          <w:sz w:val="22"/>
        </w:rPr>
        <w:t xml:space="preserve"> </w:t>
      </w:r>
      <w:r>
        <w:rPr>
          <w:sz w:val="22"/>
        </w:rPr>
        <w:t>alternate</w:t>
      </w:r>
      <w:r>
        <w:rPr>
          <w:spacing w:val="13"/>
          <w:sz w:val="22"/>
        </w:rPr>
        <w:t xml:space="preserve"> </w:t>
      </w:r>
      <w:r>
        <w:rPr>
          <w:sz w:val="22"/>
        </w:rPr>
        <w:t>way</w:t>
      </w:r>
      <w:r>
        <w:rPr>
          <w:spacing w:val="11"/>
          <w:sz w:val="22"/>
        </w:rPr>
        <w:t xml:space="preserve"> </w:t>
      </w:r>
      <w:r>
        <w:rPr>
          <w:sz w:val="22"/>
        </w:rPr>
        <w:t>to</w:t>
      </w:r>
      <w:r>
        <w:rPr>
          <w:spacing w:val="13"/>
          <w:sz w:val="22"/>
        </w:rPr>
        <w:t xml:space="preserve"> </w:t>
      </w:r>
      <w:r>
        <w:rPr>
          <w:sz w:val="22"/>
        </w:rPr>
        <w:t>show</w:t>
      </w:r>
      <w:r>
        <w:rPr>
          <w:spacing w:val="12"/>
          <w:sz w:val="22"/>
        </w:rPr>
        <w:t xml:space="preserve"> </w:t>
      </w:r>
      <w:r>
        <w:rPr>
          <w:sz w:val="22"/>
        </w:rPr>
        <w:t>that</w:t>
      </w:r>
      <w:r>
        <w:rPr>
          <w:spacing w:val="14"/>
          <w:sz w:val="22"/>
        </w:rPr>
        <w:t xml:space="preserve"> </w:t>
      </w:r>
      <w:r>
        <w:rPr>
          <w:sz w:val="22"/>
        </w:rPr>
        <w:t>Hamiltonian</w:t>
      </w:r>
      <w:r>
        <w:rPr>
          <w:spacing w:val="13"/>
          <w:sz w:val="22"/>
        </w:rPr>
        <w:t xml:space="preserve"> </w:t>
      </w:r>
      <w:r>
        <w:rPr>
          <w:sz w:val="22"/>
        </w:rPr>
        <w:t>Path</w:t>
      </w:r>
      <w:r>
        <w:rPr>
          <w:spacing w:val="13"/>
          <w:sz w:val="22"/>
        </w:rPr>
        <w:t xml:space="preserve"> </w:t>
      </w:r>
      <w:r>
        <w:rPr>
          <w:sz w:val="22"/>
        </w:rPr>
        <w:t>is</w:t>
      </w:r>
      <w:r>
        <w:rPr>
          <w:spacing w:val="14"/>
          <w:sz w:val="22"/>
        </w:rPr>
        <w:t xml:space="preserve"> </w:t>
      </w:r>
      <w:r>
        <w:rPr>
          <w:sz w:val="22"/>
        </w:rPr>
        <w:t>NP-complete</w:t>
      </w:r>
      <w:r>
        <w:rPr>
          <w:spacing w:val="13"/>
          <w:sz w:val="22"/>
        </w:rPr>
        <w:t xml:space="preserve"> </w:t>
      </w:r>
      <w:r>
        <w:rPr>
          <w:sz w:val="22"/>
        </w:rPr>
        <w:t>is</w:t>
      </w:r>
      <w:r>
        <w:rPr>
          <w:spacing w:val="11"/>
          <w:sz w:val="22"/>
        </w:rPr>
        <w:t xml:space="preserve"> </w:t>
      </w:r>
      <w:r>
        <w:rPr>
          <w:sz w:val="22"/>
        </w:rPr>
        <w:t>to</w:t>
      </w:r>
      <w:r>
        <w:rPr>
          <w:spacing w:val="13"/>
          <w:sz w:val="22"/>
        </w:rPr>
        <w:t xml:space="preserve"> </w:t>
      </w:r>
      <w:r>
        <w:rPr>
          <w:sz w:val="22"/>
        </w:rPr>
        <w:t>prove</w:t>
      </w:r>
      <w:r>
        <w:rPr>
          <w:spacing w:val="14"/>
          <w:sz w:val="22"/>
        </w:rPr>
        <w:t xml:space="preserve"> </w:t>
      </w:r>
      <w:r>
        <w:rPr>
          <w:sz w:val="22"/>
        </w:rPr>
        <w:t>that</w:t>
      </w:r>
      <w:r>
        <w:rPr>
          <w:spacing w:val="12"/>
          <w:sz w:val="22"/>
        </w:rPr>
        <w:t xml:space="preserve"> </w:t>
      </w:r>
      <w:r>
        <w:rPr>
          <w:sz w:val="22"/>
        </w:rPr>
        <w:t>Hamiltonian</w:t>
      </w:r>
      <w:r>
        <w:rPr>
          <w:spacing w:val="13"/>
          <w:sz w:val="22"/>
        </w:rPr>
        <w:t xml:space="preserve"> </w:t>
      </w:r>
      <w:r>
        <w:rPr>
          <w:sz w:val="22"/>
        </w:rPr>
        <w:t>Cycle</w:t>
      </w:r>
      <w:r>
        <w:rPr>
          <w:spacing w:val="17"/>
          <w:sz w:val="22"/>
        </w:rPr>
        <w:t xml:space="preserve"> </w:t>
      </w:r>
      <w:r>
        <w:rPr>
          <w:sz w:val="22"/>
        </w:rPr>
        <w:t>≤</w:t>
      </w:r>
      <w:r>
        <w:rPr>
          <w:spacing w:val="14"/>
          <w:sz w:val="22"/>
        </w:rPr>
        <w:t xml:space="preserve"> </w:t>
      </w:r>
      <w:r>
        <w:rPr>
          <w:i/>
          <w:sz w:val="22"/>
        </w:rPr>
        <w:t>P</w:t>
      </w:r>
    </w:p>
    <w:p>
      <w:pPr>
        <w:spacing w:before="124"/>
        <w:ind w:left="300" w:right="0" w:firstLine="0"/>
        <w:jc w:val="both"/>
        <w:rPr>
          <w:sz w:val="22"/>
        </w:rPr>
      </w:pPr>
      <w:r>
        <w:rPr>
          <w:sz w:val="22"/>
        </w:rPr>
        <w:t>Hamiltonian</w:t>
      </w:r>
      <w:r>
        <w:rPr>
          <w:spacing w:val="-2"/>
          <w:sz w:val="22"/>
        </w:rPr>
        <w:t xml:space="preserve"> </w:t>
      </w:r>
      <w:r>
        <w:rPr>
          <w:sz w:val="22"/>
        </w:rPr>
        <w:t>Path.</w:t>
      </w:r>
      <w:r>
        <w:rPr>
          <w:spacing w:val="-2"/>
          <w:sz w:val="22"/>
        </w:rPr>
        <w:t xml:space="preserve"> </w:t>
      </w:r>
      <w:r>
        <w:rPr>
          <w:sz w:val="22"/>
        </w:rPr>
        <w:t>Given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5"/>
          <w:sz w:val="22"/>
        </w:rPr>
        <w:t xml:space="preserve"> </w:t>
      </w:r>
      <w:r>
        <w:rPr>
          <w:sz w:val="22"/>
        </w:rPr>
        <w:t>instance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Hamiltonian.</w:t>
      </w:r>
    </w:p>
    <w:p>
      <w:pPr>
        <w:spacing w:before="126" w:line="360" w:lineRule="auto"/>
        <w:ind w:left="300" w:right="294" w:firstLine="0"/>
        <w:jc w:val="both"/>
        <w:rPr>
          <w:sz w:val="22"/>
        </w:rPr>
      </w:pPr>
      <w:r>
        <w:rPr>
          <w:sz w:val="22"/>
        </w:rPr>
        <w:t>Cycle,</w:t>
      </w:r>
      <w:r>
        <w:rPr>
          <w:spacing w:val="-3"/>
          <w:sz w:val="22"/>
        </w:rPr>
        <w:t xml:space="preserve"> </w:t>
      </w:r>
      <w:r>
        <w:rPr>
          <w:sz w:val="22"/>
        </w:rPr>
        <w:t>specified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directed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graph </w:t>
      </w:r>
      <w:r>
        <w:rPr>
          <w:i/>
          <w:sz w:val="22"/>
        </w:rPr>
        <w:t>G</w:t>
      </w:r>
      <w:r>
        <w:rPr>
          <w:sz w:val="22"/>
        </w:rPr>
        <w:t>,</w:t>
      </w:r>
      <w:r>
        <w:rPr>
          <w:spacing w:val="-3"/>
          <w:sz w:val="22"/>
        </w:rPr>
        <w:t xml:space="preserve"> </w:t>
      </w:r>
      <w:r>
        <w:rPr>
          <w:sz w:val="22"/>
        </w:rPr>
        <w:t>we</w:t>
      </w:r>
      <w:r>
        <w:rPr>
          <w:spacing w:val="-3"/>
          <w:sz w:val="22"/>
        </w:rPr>
        <w:t xml:space="preserve"> </w:t>
      </w:r>
      <w:r>
        <w:rPr>
          <w:sz w:val="22"/>
        </w:rPr>
        <w:t>construct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graph</w:t>
      </w:r>
      <w:r>
        <w:rPr>
          <w:spacing w:val="-1"/>
          <w:sz w:val="22"/>
        </w:rPr>
        <w:t xml:space="preserve"> </w:t>
      </w:r>
      <w:r>
        <w:rPr>
          <w:i/>
          <w:sz w:val="22"/>
        </w:rPr>
        <w:t>G</w:t>
      </w:r>
      <w:r>
        <w:rPr>
          <w:sz w:val="22"/>
        </w:rPr>
        <w:t>_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follows.</w:t>
      </w:r>
      <w:r>
        <w:rPr>
          <w:spacing w:val="-2"/>
          <w:sz w:val="22"/>
        </w:rPr>
        <w:t xml:space="preserve"> </w:t>
      </w:r>
      <w:r>
        <w:rPr>
          <w:sz w:val="22"/>
        </w:rPr>
        <w:t>We</w:t>
      </w:r>
      <w:r>
        <w:rPr>
          <w:spacing w:val="-2"/>
          <w:sz w:val="22"/>
        </w:rPr>
        <w:t xml:space="preserve"> </w:t>
      </w:r>
      <w:r>
        <w:rPr>
          <w:sz w:val="22"/>
        </w:rPr>
        <w:t>choose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z w:val="22"/>
        </w:rPr>
        <w:t>arbitrary</w:t>
      </w:r>
      <w:r>
        <w:rPr>
          <w:spacing w:val="-6"/>
          <w:sz w:val="22"/>
        </w:rPr>
        <w:t xml:space="preserve"> </w:t>
      </w:r>
      <w:r>
        <w:rPr>
          <w:sz w:val="22"/>
        </w:rPr>
        <w:t>node</w:t>
      </w:r>
      <w:r>
        <w:rPr>
          <w:spacing w:val="-1"/>
          <w:sz w:val="22"/>
        </w:rPr>
        <w:t xml:space="preserve"> </w:t>
      </w:r>
      <w:r>
        <w:rPr>
          <w:i/>
          <w:sz w:val="22"/>
        </w:rPr>
        <w:t>v</w:t>
      </w:r>
      <w:r>
        <w:rPr>
          <w:i/>
          <w:spacing w:val="-53"/>
          <w:sz w:val="22"/>
        </w:rPr>
        <w:t xml:space="preserve"> </w:t>
      </w:r>
      <w:r>
        <w:rPr>
          <w:sz w:val="22"/>
        </w:rPr>
        <w:t xml:space="preserve">in </w:t>
      </w:r>
      <w:r>
        <w:rPr>
          <w:i/>
          <w:sz w:val="22"/>
        </w:rPr>
        <w:t xml:space="preserve">G </w:t>
      </w:r>
      <w:r>
        <w:rPr>
          <w:sz w:val="22"/>
        </w:rPr>
        <w:t xml:space="preserve">and replace it with two new nodes </w:t>
      </w:r>
      <w:r>
        <w:rPr>
          <w:i/>
          <w:sz w:val="22"/>
        </w:rPr>
        <w:t>v</w:t>
      </w:r>
      <w:r>
        <w:rPr>
          <w:sz w:val="22"/>
        </w:rPr>
        <w:t xml:space="preserve">_ and </w:t>
      </w:r>
      <w:r>
        <w:rPr>
          <w:i/>
          <w:sz w:val="22"/>
        </w:rPr>
        <w:t>v</w:t>
      </w:r>
      <w:r>
        <w:rPr>
          <w:sz w:val="22"/>
        </w:rPr>
        <w:t xml:space="preserve">’’. All edges out of </w:t>
      </w:r>
      <w:r>
        <w:rPr>
          <w:i/>
          <w:sz w:val="22"/>
        </w:rPr>
        <w:t xml:space="preserve">v </w:t>
      </w:r>
      <w:r>
        <w:rPr>
          <w:sz w:val="22"/>
        </w:rPr>
        <w:t xml:space="preserve">in </w:t>
      </w:r>
      <w:r>
        <w:rPr>
          <w:i/>
          <w:sz w:val="22"/>
        </w:rPr>
        <w:t xml:space="preserve">G </w:t>
      </w:r>
      <w:r>
        <w:rPr>
          <w:sz w:val="22"/>
        </w:rPr>
        <w:t xml:space="preserve">are now out of </w:t>
      </w:r>
      <w:r>
        <w:rPr>
          <w:i/>
          <w:sz w:val="22"/>
        </w:rPr>
        <w:t>v</w:t>
      </w:r>
      <w:r>
        <w:rPr>
          <w:sz w:val="22"/>
        </w:rPr>
        <w:t>’; and all edges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into </w:t>
      </w:r>
      <w:r>
        <w:rPr>
          <w:i/>
          <w:sz w:val="22"/>
        </w:rPr>
        <w:t xml:space="preserve">v </w:t>
      </w:r>
      <w:r>
        <w:rPr>
          <w:sz w:val="22"/>
        </w:rPr>
        <w:t xml:space="preserve">in </w:t>
      </w:r>
      <w:r>
        <w:rPr>
          <w:i/>
          <w:sz w:val="22"/>
        </w:rPr>
        <w:t xml:space="preserve">G </w:t>
      </w:r>
      <w:r>
        <w:rPr>
          <w:sz w:val="22"/>
        </w:rPr>
        <w:t xml:space="preserve">are now into </w:t>
      </w:r>
      <w:r>
        <w:rPr>
          <w:i/>
          <w:sz w:val="22"/>
        </w:rPr>
        <w:t>v</w:t>
      </w:r>
      <w:r>
        <w:rPr>
          <w:sz w:val="22"/>
        </w:rPr>
        <w:t xml:space="preserve">’’. More precisely, each edge </w:t>
      </w:r>
      <w:r>
        <w:rPr>
          <w:i/>
          <w:sz w:val="22"/>
        </w:rPr>
        <w:t>(v</w:t>
      </w:r>
      <w:r>
        <w:rPr>
          <w:sz w:val="22"/>
        </w:rPr>
        <w:t xml:space="preserve">, </w:t>
      </w:r>
      <w:r>
        <w:rPr>
          <w:i/>
          <w:sz w:val="22"/>
        </w:rPr>
        <w:t xml:space="preserve">w) </w:t>
      </w:r>
      <w:r>
        <w:rPr>
          <w:sz w:val="22"/>
        </w:rPr>
        <w:t xml:space="preserve">in </w:t>
      </w:r>
      <w:r>
        <w:rPr>
          <w:i/>
          <w:sz w:val="22"/>
        </w:rPr>
        <w:t xml:space="preserve">G </w:t>
      </w:r>
      <w:r>
        <w:rPr>
          <w:sz w:val="22"/>
        </w:rPr>
        <w:t xml:space="preserve">is replaced by an edge </w:t>
      </w:r>
      <w:r>
        <w:rPr>
          <w:i/>
          <w:sz w:val="22"/>
        </w:rPr>
        <w:t>(v</w:t>
      </w:r>
      <w:r>
        <w:rPr>
          <w:sz w:val="22"/>
        </w:rPr>
        <w:t xml:space="preserve">’, </w:t>
      </w:r>
      <w:r>
        <w:rPr>
          <w:i/>
          <w:sz w:val="22"/>
        </w:rPr>
        <w:t>w)</w:t>
      </w:r>
      <w:r>
        <w:rPr>
          <w:sz w:val="22"/>
        </w:rPr>
        <w:t>; and each</w:t>
      </w:r>
      <w:r>
        <w:rPr>
          <w:spacing w:val="-52"/>
          <w:sz w:val="22"/>
        </w:rPr>
        <w:t xml:space="preserve"> </w:t>
      </w:r>
      <w:r>
        <w:rPr>
          <w:sz w:val="22"/>
        </w:rPr>
        <w:t>edge</w:t>
      </w:r>
      <w:r>
        <w:rPr>
          <w:spacing w:val="-1"/>
          <w:sz w:val="22"/>
        </w:rPr>
        <w:t xml:space="preserve"> </w:t>
      </w:r>
      <w:r>
        <w:rPr>
          <w:i/>
          <w:sz w:val="22"/>
        </w:rPr>
        <w:t>(u</w:t>
      </w:r>
      <w:r>
        <w:rPr>
          <w:sz w:val="22"/>
        </w:rPr>
        <w:t xml:space="preserve">, </w:t>
      </w:r>
      <w:r>
        <w:rPr>
          <w:i/>
          <w:sz w:val="22"/>
        </w:rPr>
        <w:t>v)</w:t>
      </w:r>
      <w:r>
        <w:rPr>
          <w:i/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i/>
          <w:sz w:val="22"/>
        </w:rPr>
        <w:t>G</w:t>
      </w:r>
      <w:r>
        <w:rPr>
          <w:i/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replaced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an edge</w:t>
      </w:r>
      <w:r>
        <w:rPr>
          <w:spacing w:val="2"/>
          <w:sz w:val="22"/>
        </w:rPr>
        <w:t xml:space="preserve"> </w:t>
      </w:r>
      <w:r>
        <w:rPr>
          <w:i/>
          <w:sz w:val="22"/>
        </w:rPr>
        <w:t>(u</w:t>
      </w:r>
      <w:r>
        <w:rPr>
          <w:sz w:val="22"/>
        </w:rPr>
        <w:t>,</w:t>
      </w:r>
      <w:r>
        <w:rPr>
          <w:spacing w:val="-1"/>
          <w:sz w:val="22"/>
        </w:rPr>
        <w:t xml:space="preserve"> </w:t>
      </w:r>
      <w:r>
        <w:rPr>
          <w:i/>
          <w:sz w:val="22"/>
        </w:rPr>
        <w:t>v</w:t>
      </w:r>
      <w:r>
        <w:rPr>
          <w:sz w:val="22"/>
        </w:rPr>
        <w:t>’’</w:t>
      </w:r>
      <w:r>
        <w:rPr>
          <w:i/>
          <w:sz w:val="22"/>
        </w:rPr>
        <w:t>)</w:t>
      </w:r>
      <w:r>
        <w:rPr>
          <w:sz w:val="22"/>
        </w:rPr>
        <w:t>.</w:t>
      </w:r>
      <w:r>
        <w:rPr>
          <w:spacing w:val="-3"/>
          <w:sz w:val="22"/>
        </w:rPr>
        <w:t xml:space="preserve"> </w:t>
      </w:r>
      <w:r>
        <w:rPr>
          <w:sz w:val="22"/>
        </w:rPr>
        <w:t>This completes the</w:t>
      </w:r>
      <w:r>
        <w:rPr>
          <w:spacing w:val="1"/>
          <w:sz w:val="22"/>
        </w:rPr>
        <w:t xml:space="preserve"> </w:t>
      </w:r>
      <w:r>
        <w:rPr>
          <w:sz w:val="22"/>
        </w:rPr>
        <w:t>construction of</w:t>
      </w:r>
      <w:r>
        <w:rPr>
          <w:spacing w:val="-1"/>
          <w:sz w:val="22"/>
        </w:rPr>
        <w:t xml:space="preserve"> </w:t>
      </w:r>
      <w:r>
        <w:rPr>
          <w:i/>
          <w:sz w:val="22"/>
        </w:rPr>
        <w:t>G</w:t>
      </w:r>
      <w:r>
        <w:rPr>
          <w:sz w:val="22"/>
        </w:rPr>
        <w:t>’.</w:t>
      </w:r>
    </w:p>
    <w:p>
      <w:pPr>
        <w:spacing w:before="2" w:line="360" w:lineRule="auto"/>
        <w:ind w:left="300" w:right="295" w:firstLine="0"/>
        <w:jc w:val="both"/>
        <w:rPr>
          <w:sz w:val="22"/>
        </w:rPr>
      </w:pPr>
      <w:r>
        <w:rPr>
          <w:spacing w:val="-1"/>
          <w:sz w:val="22"/>
        </w:rPr>
        <w:t>We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claim</w:t>
      </w:r>
      <w:r>
        <w:rPr>
          <w:spacing w:val="-18"/>
          <w:sz w:val="22"/>
        </w:rPr>
        <w:t xml:space="preserve"> </w:t>
      </w:r>
      <w:r>
        <w:rPr>
          <w:spacing w:val="-1"/>
          <w:sz w:val="22"/>
        </w:rPr>
        <w:t>that</w:t>
      </w:r>
      <w:r>
        <w:rPr>
          <w:spacing w:val="-13"/>
          <w:sz w:val="22"/>
        </w:rPr>
        <w:t xml:space="preserve"> </w:t>
      </w:r>
      <w:r>
        <w:rPr>
          <w:i/>
          <w:sz w:val="22"/>
        </w:rPr>
        <w:t>G</w:t>
      </w:r>
      <w:r>
        <w:rPr>
          <w:sz w:val="22"/>
        </w:rPr>
        <w:t>’</w:t>
      </w:r>
      <w:r>
        <w:rPr>
          <w:spacing w:val="-14"/>
          <w:sz w:val="22"/>
        </w:rPr>
        <w:t xml:space="preserve"> </w:t>
      </w:r>
      <w:r>
        <w:rPr>
          <w:sz w:val="22"/>
        </w:rPr>
        <w:t>contains</w:t>
      </w:r>
      <w:r>
        <w:rPr>
          <w:spacing w:val="-14"/>
          <w:sz w:val="22"/>
        </w:rPr>
        <w:t xml:space="preserve"> </w:t>
      </w:r>
      <w:r>
        <w:rPr>
          <w:sz w:val="22"/>
        </w:rPr>
        <w:t>a</w:t>
      </w:r>
      <w:r>
        <w:rPr>
          <w:spacing w:val="-17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14"/>
          <w:sz w:val="22"/>
        </w:rPr>
        <w:t xml:space="preserve"> </w:t>
      </w:r>
      <w:r>
        <w:rPr>
          <w:sz w:val="22"/>
        </w:rPr>
        <w:t>path</w:t>
      </w:r>
      <w:r>
        <w:rPr>
          <w:spacing w:val="-15"/>
          <w:sz w:val="22"/>
        </w:rPr>
        <w:t xml:space="preserve"> </w:t>
      </w:r>
      <w:r>
        <w:rPr>
          <w:sz w:val="22"/>
        </w:rPr>
        <w:t>if</w:t>
      </w:r>
      <w:r>
        <w:rPr>
          <w:spacing w:val="-14"/>
          <w:sz w:val="22"/>
        </w:rPr>
        <w:t xml:space="preserve"> </w:t>
      </w:r>
      <w:r>
        <w:rPr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z w:val="22"/>
        </w:rPr>
        <w:t>only</w:t>
      </w:r>
      <w:r>
        <w:rPr>
          <w:spacing w:val="-17"/>
          <w:sz w:val="22"/>
        </w:rPr>
        <w:t xml:space="preserve"> </w:t>
      </w:r>
      <w:r>
        <w:rPr>
          <w:sz w:val="22"/>
        </w:rPr>
        <w:t>if</w:t>
      </w:r>
      <w:r>
        <w:rPr>
          <w:spacing w:val="-12"/>
          <w:sz w:val="22"/>
        </w:rPr>
        <w:t xml:space="preserve"> </w:t>
      </w:r>
      <w:r>
        <w:rPr>
          <w:i/>
          <w:sz w:val="22"/>
        </w:rPr>
        <w:t>G</w:t>
      </w:r>
      <w:r>
        <w:rPr>
          <w:i/>
          <w:spacing w:val="-16"/>
          <w:sz w:val="22"/>
        </w:rPr>
        <w:t xml:space="preserve"> </w:t>
      </w:r>
      <w:r>
        <w:rPr>
          <w:sz w:val="22"/>
        </w:rPr>
        <w:t>contains</w:t>
      </w:r>
      <w:r>
        <w:rPr>
          <w:spacing w:val="-14"/>
          <w:sz w:val="22"/>
        </w:rPr>
        <w:t xml:space="preserve"> </w:t>
      </w:r>
      <w:r>
        <w:rPr>
          <w:sz w:val="22"/>
        </w:rPr>
        <w:t>a</w:t>
      </w:r>
      <w:r>
        <w:rPr>
          <w:spacing w:val="-14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15"/>
          <w:sz w:val="22"/>
        </w:rPr>
        <w:t xml:space="preserve"> </w:t>
      </w:r>
      <w:r>
        <w:rPr>
          <w:sz w:val="22"/>
        </w:rPr>
        <w:t>cycle.</w:t>
      </w:r>
      <w:r>
        <w:rPr>
          <w:spacing w:val="-14"/>
          <w:sz w:val="22"/>
        </w:rPr>
        <w:t xml:space="preserve"> </w:t>
      </w:r>
      <w:r>
        <w:rPr>
          <w:sz w:val="22"/>
        </w:rPr>
        <w:t>Indeed,</w:t>
      </w:r>
      <w:r>
        <w:rPr>
          <w:spacing w:val="-15"/>
          <w:sz w:val="22"/>
        </w:rPr>
        <w:t xml:space="preserve"> </w:t>
      </w:r>
      <w:r>
        <w:rPr>
          <w:sz w:val="22"/>
        </w:rPr>
        <w:t>suppose</w:t>
      </w:r>
      <w:r>
        <w:rPr>
          <w:spacing w:val="-52"/>
          <w:sz w:val="22"/>
        </w:rPr>
        <w:t xml:space="preserve"> </w:t>
      </w:r>
      <w:r>
        <w:rPr>
          <w:i/>
          <w:sz w:val="22"/>
        </w:rPr>
        <w:t xml:space="preserve">C </w:t>
      </w:r>
      <w:r>
        <w:rPr>
          <w:sz w:val="22"/>
        </w:rPr>
        <w:t xml:space="preserve">is a Hamiltonian cycle in </w:t>
      </w:r>
      <w:r>
        <w:rPr>
          <w:i/>
          <w:sz w:val="22"/>
        </w:rPr>
        <w:t>G</w:t>
      </w:r>
      <w:r>
        <w:rPr>
          <w:sz w:val="22"/>
        </w:rPr>
        <w:t xml:space="preserve">, and consider traversing it beginning and ending at node </w:t>
      </w:r>
      <w:r>
        <w:rPr>
          <w:i/>
          <w:sz w:val="22"/>
        </w:rPr>
        <w:t>v</w:t>
      </w:r>
      <w:r>
        <w:rPr>
          <w:sz w:val="22"/>
        </w:rPr>
        <w:t>. It is easy to see</w:t>
      </w:r>
      <w:r>
        <w:rPr>
          <w:spacing w:val="1"/>
          <w:sz w:val="22"/>
        </w:rPr>
        <w:t xml:space="preserve"> </w:t>
      </w:r>
      <w:r>
        <w:rPr>
          <w:sz w:val="22"/>
        </w:rPr>
        <w:t>that the same ordering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nodes</w:t>
      </w:r>
      <w:r>
        <w:rPr>
          <w:spacing w:val="-2"/>
          <w:sz w:val="22"/>
        </w:rPr>
        <w:t xml:space="preserve"> </w:t>
      </w:r>
      <w:r>
        <w:rPr>
          <w:sz w:val="22"/>
        </w:rPr>
        <w:t>forms</w:t>
      </w:r>
      <w:r>
        <w:rPr>
          <w:spacing w:val="-1"/>
          <w:sz w:val="22"/>
        </w:rPr>
        <w:t xml:space="preserve"> </w:t>
      </w:r>
      <w:r>
        <w:rPr>
          <w:sz w:val="22"/>
        </w:rPr>
        <w:t>a Hamiltonian</w:t>
      </w:r>
      <w:r>
        <w:rPr>
          <w:spacing w:val="-3"/>
          <w:sz w:val="22"/>
        </w:rPr>
        <w:t xml:space="preserve"> </w:t>
      </w:r>
      <w:r>
        <w:rPr>
          <w:sz w:val="22"/>
        </w:rPr>
        <w:t>path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2"/>
          <w:sz w:val="22"/>
        </w:rPr>
        <w:t xml:space="preserve"> </w:t>
      </w:r>
      <w:r>
        <w:rPr>
          <w:i/>
          <w:sz w:val="22"/>
        </w:rPr>
        <w:t>G</w:t>
      </w:r>
      <w:r>
        <w:rPr>
          <w:sz w:val="22"/>
        </w:rPr>
        <w:t>_ that</w:t>
      </w:r>
      <w:r>
        <w:rPr>
          <w:spacing w:val="-2"/>
          <w:sz w:val="22"/>
        </w:rPr>
        <w:t xml:space="preserve"> </w:t>
      </w:r>
      <w:r>
        <w:rPr>
          <w:sz w:val="22"/>
        </w:rPr>
        <w:t>begins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at </w:t>
      </w:r>
      <w:r>
        <w:rPr>
          <w:i/>
          <w:sz w:val="22"/>
        </w:rPr>
        <w:t>v</w:t>
      </w:r>
      <w:r>
        <w:rPr>
          <w:sz w:val="22"/>
        </w:rPr>
        <w:t>_</w:t>
      </w:r>
      <w:r>
        <w:rPr>
          <w:spacing w:val="-3"/>
          <w:sz w:val="22"/>
        </w:rPr>
        <w:t xml:space="preserve"> </w:t>
      </w:r>
      <w:r>
        <w:rPr>
          <w:sz w:val="22"/>
        </w:rPr>
        <w:t>and ends</w:t>
      </w:r>
      <w:r>
        <w:rPr>
          <w:spacing w:val="-1"/>
          <w:sz w:val="22"/>
        </w:rPr>
        <w:t xml:space="preserve"> </w:t>
      </w:r>
      <w:r>
        <w:rPr>
          <w:sz w:val="22"/>
        </w:rPr>
        <w:t>at</w:t>
      </w:r>
    </w:p>
    <w:p>
      <w:pPr>
        <w:spacing w:before="0" w:line="360" w:lineRule="auto"/>
        <w:ind w:left="300" w:right="294" w:firstLine="0"/>
        <w:jc w:val="both"/>
        <w:rPr>
          <w:sz w:val="22"/>
        </w:rPr>
      </w:pPr>
      <w:r>
        <w:rPr>
          <w:i/>
          <w:spacing w:val="-1"/>
          <w:sz w:val="22"/>
        </w:rPr>
        <w:t>V</w:t>
      </w:r>
      <w:r>
        <w:rPr>
          <w:spacing w:val="-1"/>
          <w:sz w:val="22"/>
        </w:rPr>
        <w:t>’’.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Conversely,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suppose</w:t>
      </w:r>
      <w:r>
        <w:rPr>
          <w:spacing w:val="-12"/>
          <w:sz w:val="22"/>
        </w:rPr>
        <w:t xml:space="preserve"> </w:t>
      </w:r>
      <w:r>
        <w:rPr>
          <w:i/>
          <w:sz w:val="22"/>
        </w:rPr>
        <w:t>P</w:t>
      </w:r>
      <w:r>
        <w:rPr>
          <w:i/>
          <w:spacing w:val="-11"/>
          <w:sz w:val="22"/>
        </w:rPr>
        <w:t xml:space="preserve"> </w:t>
      </w:r>
      <w:r>
        <w:rPr>
          <w:sz w:val="22"/>
        </w:rPr>
        <w:t>is</w:t>
      </w:r>
      <w:r>
        <w:rPr>
          <w:spacing w:val="-12"/>
          <w:sz w:val="22"/>
        </w:rPr>
        <w:t xml:space="preserve"> </w:t>
      </w:r>
      <w:r>
        <w:rPr>
          <w:sz w:val="22"/>
        </w:rPr>
        <w:t>a</w:t>
      </w:r>
      <w:r>
        <w:rPr>
          <w:spacing w:val="-12"/>
          <w:sz w:val="22"/>
        </w:rPr>
        <w:t xml:space="preserve"> </w:t>
      </w:r>
      <w:r>
        <w:rPr>
          <w:sz w:val="22"/>
        </w:rPr>
        <w:t>Hamiltonian</w:t>
      </w:r>
      <w:r>
        <w:rPr>
          <w:spacing w:val="-12"/>
          <w:sz w:val="22"/>
        </w:rPr>
        <w:t xml:space="preserve"> </w:t>
      </w:r>
      <w:r>
        <w:rPr>
          <w:sz w:val="22"/>
        </w:rPr>
        <w:t>path</w:t>
      </w:r>
      <w:r>
        <w:rPr>
          <w:spacing w:val="-14"/>
          <w:sz w:val="22"/>
        </w:rPr>
        <w:t xml:space="preserve"> </w:t>
      </w:r>
      <w:r>
        <w:rPr>
          <w:sz w:val="22"/>
        </w:rPr>
        <w:t>in</w:t>
      </w:r>
      <w:r>
        <w:rPr>
          <w:spacing w:val="-11"/>
          <w:sz w:val="22"/>
        </w:rPr>
        <w:t xml:space="preserve"> </w:t>
      </w:r>
      <w:r>
        <w:rPr>
          <w:i/>
          <w:sz w:val="22"/>
        </w:rPr>
        <w:t>G</w:t>
      </w:r>
      <w:r>
        <w:rPr>
          <w:sz w:val="22"/>
        </w:rPr>
        <w:t>’.</w:t>
      </w:r>
      <w:r>
        <w:rPr>
          <w:spacing w:val="-15"/>
          <w:sz w:val="22"/>
        </w:rPr>
        <w:t xml:space="preserve"> </w:t>
      </w:r>
      <w:r>
        <w:rPr>
          <w:sz w:val="22"/>
        </w:rPr>
        <w:t>Clearly</w:t>
      </w:r>
      <w:r>
        <w:rPr>
          <w:spacing w:val="-14"/>
          <w:sz w:val="22"/>
        </w:rPr>
        <w:t xml:space="preserve"> </w:t>
      </w:r>
      <w:r>
        <w:rPr>
          <w:i/>
          <w:sz w:val="22"/>
        </w:rPr>
        <w:t>P</w:t>
      </w:r>
      <w:r>
        <w:rPr>
          <w:i/>
          <w:spacing w:val="-9"/>
          <w:sz w:val="22"/>
        </w:rPr>
        <w:t xml:space="preserve"> </w:t>
      </w:r>
      <w:r>
        <w:rPr>
          <w:sz w:val="22"/>
        </w:rPr>
        <w:t>must</w:t>
      </w:r>
      <w:r>
        <w:rPr>
          <w:spacing w:val="-11"/>
          <w:sz w:val="22"/>
        </w:rPr>
        <w:t xml:space="preserve"> </w:t>
      </w:r>
      <w:r>
        <w:rPr>
          <w:sz w:val="22"/>
        </w:rPr>
        <w:t>begin</w:t>
      </w:r>
      <w:r>
        <w:rPr>
          <w:spacing w:val="-12"/>
          <w:sz w:val="22"/>
        </w:rPr>
        <w:t xml:space="preserve"> </w:t>
      </w:r>
      <w:r>
        <w:rPr>
          <w:sz w:val="22"/>
        </w:rPr>
        <w:t>at</w:t>
      </w:r>
      <w:r>
        <w:rPr>
          <w:spacing w:val="-11"/>
          <w:sz w:val="22"/>
        </w:rPr>
        <w:t xml:space="preserve"> </w:t>
      </w:r>
      <w:r>
        <w:rPr>
          <w:i/>
          <w:sz w:val="22"/>
        </w:rPr>
        <w:t>v</w:t>
      </w:r>
      <w:r>
        <w:rPr>
          <w:sz w:val="22"/>
        </w:rPr>
        <w:t>’</w:t>
      </w:r>
      <w:r>
        <w:rPr>
          <w:spacing w:val="-10"/>
          <w:sz w:val="22"/>
        </w:rPr>
        <w:t xml:space="preserve"> </w:t>
      </w:r>
      <w:r>
        <w:rPr>
          <w:sz w:val="22"/>
        </w:rPr>
        <w:t>(since</w:t>
      </w:r>
      <w:r>
        <w:rPr>
          <w:spacing w:val="-10"/>
          <w:sz w:val="22"/>
        </w:rPr>
        <w:t xml:space="preserve"> </w:t>
      </w:r>
      <w:r>
        <w:rPr>
          <w:i/>
          <w:sz w:val="22"/>
        </w:rPr>
        <w:t>v</w:t>
      </w:r>
      <w:r>
        <w:rPr>
          <w:sz w:val="22"/>
        </w:rPr>
        <w:t>’</w:t>
      </w:r>
      <w:r>
        <w:rPr>
          <w:spacing w:val="-11"/>
          <w:sz w:val="22"/>
        </w:rPr>
        <w:t xml:space="preserve"> </w:t>
      </w:r>
      <w:r>
        <w:rPr>
          <w:sz w:val="22"/>
        </w:rPr>
        <w:t>has</w:t>
      </w:r>
      <w:r>
        <w:rPr>
          <w:spacing w:val="-11"/>
          <w:sz w:val="22"/>
        </w:rPr>
        <w:t xml:space="preserve"> </w:t>
      </w:r>
      <w:r>
        <w:rPr>
          <w:sz w:val="22"/>
        </w:rPr>
        <w:t>no</w:t>
      </w:r>
      <w:r>
        <w:rPr>
          <w:spacing w:val="-12"/>
          <w:sz w:val="22"/>
        </w:rPr>
        <w:t xml:space="preserve"> </w:t>
      </w:r>
      <w:r>
        <w:rPr>
          <w:sz w:val="22"/>
        </w:rPr>
        <w:t>incoming</w:t>
      </w:r>
      <w:r>
        <w:rPr>
          <w:spacing w:val="-53"/>
          <w:sz w:val="22"/>
        </w:rPr>
        <w:t xml:space="preserve"> </w:t>
      </w:r>
      <w:r>
        <w:rPr>
          <w:sz w:val="22"/>
        </w:rPr>
        <w:t xml:space="preserve">edges) and end at </w:t>
      </w:r>
      <w:r>
        <w:rPr>
          <w:i/>
          <w:sz w:val="22"/>
        </w:rPr>
        <w:t>v</w:t>
      </w:r>
      <w:r>
        <w:rPr>
          <w:i/>
          <w:sz w:val="22"/>
          <w:u w:val="single"/>
        </w:rPr>
        <w:t xml:space="preserve">  </w:t>
      </w:r>
      <w:r>
        <w:rPr>
          <w:i/>
          <w:spacing w:val="1"/>
          <w:sz w:val="22"/>
          <w:u w:val="single"/>
        </w:rPr>
        <w:t xml:space="preserve"> </w:t>
      </w:r>
      <w:r>
        <w:rPr>
          <w:sz w:val="22"/>
        </w:rPr>
        <w:t xml:space="preserve">(since </w:t>
      </w:r>
      <w:r>
        <w:rPr>
          <w:i/>
          <w:sz w:val="22"/>
        </w:rPr>
        <w:t>v</w:t>
      </w:r>
      <w:r>
        <w:rPr>
          <w:i/>
          <w:sz w:val="22"/>
          <w:u w:val="single"/>
        </w:rPr>
        <w:t xml:space="preserve">  </w:t>
      </w:r>
      <w:r>
        <w:rPr>
          <w:i/>
          <w:spacing w:val="1"/>
          <w:sz w:val="22"/>
          <w:u w:val="single"/>
        </w:rPr>
        <w:t xml:space="preserve"> </w:t>
      </w:r>
      <w:r>
        <w:rPr>
          <w:sz w:val="22"/>
        </w:rPr>
        <w:t xml:space="preserve">has no outgoing edges). If we replace </w:t>
      </w:r>
      <w:r>
        <w:rPr>
          <w:i/>
          <w:sz w:val="22"/>
        </w:rPr>
        <w:t>v</w:t>
      </w:r>
      <w:r>
        <w:rPr>
          <w:sz w:val="22"/>
        </w:rPr>
        <w:t xml:space="preserve">_ and </w:t>
      </w:r>
      <w:r>
        <w:rPr>
          <w:i/>
          <w:sz w:val="22"/>
        </w:rPr>
        <w:t>v</w:t>
      </w:r>
      <w:r>
        <w:rPr>
          <w:i/>
          <w:sz w:val="22"/>
          <w:u w:val="single"/>
        </w:rPr>
        <w:t xml:space="preserve">    </w:t>
      </w:r>
      <w:r>
        <w:rPr>
          <w:sz w:val="22"/>
        </w:rPr>
        <w:t xml:space="preserve">with </w:t>
      </w:r>
      <w:r>
        <w:rPr>
          <w:i/>
          <w:sz w:val="22"/>
        </w:rPr>
        <w:t>v</w:t>
      </w:r>
      <w:r>
        <w:rPr>
          <w:sz w:val="22"/>
        </w:rPr>
        <w:t>, then this ordering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nodes forms a</w:t>
      </w:r>
      <w:r>
        <w:rPr>
          <w:spacing w:val="1"/>
          <w:sz w:val="22"/>
        </w:rPr>
        <w:t xml:space="preserve"> </w:t>
      </w:r>
      <w:r>
        <w:rPr>
          <w:sz w:val="22"/>
        </w:rPr>
        <w:t>Hamiltonian cycle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1"/>
          <w:sz w:val="22"/>
        </w:rPr>
        <w:t xml:space="preserve"> </w:t>
      </w:r>
      <w:r>
        <w:rPr>
          <w:i/>
          <w:sz w:val="22"/>
        </w:rPr>
        <w:t>G</w:t>
      </w:r>
      <w:r>
        <w:rPr>
          <w:sz w:val="22"/>
        </w:rPr>
        <w:t>.</w:t>
      </w:r>
    </w:p>
    <w:sectPr>
      <w:pgSz w:w="12240" w:h="15840"/>
      <w:pgMar w:top="1360" w:right="1140" w:bottom="280" w:left="11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(%1)"/>
      <w:lvlJc w:val="left"/>
      <w:pPr>
        <w:ind w:left="626" w:hanging="327"/>
        <w:jc w:val="left"/>
      </w:pPr>
      <w:rPr>
        <w:rFonts w:hint="default" w:ascii="Times New Roman" w:hAnsi="Times New Roman" w:eastAsia="Times New Roman" w:cs="Times New Roman"/>
        <w:spacing w:val="-2"/>
        <w:w w:val="99"/>
        <w:position w:val="2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4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88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2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6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4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8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2" w:hanging="327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82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6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2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6" w:hanging="24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60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7"/>
      <w:numFmt w:val="decimal"/>
      <w:lvlText w:val="%1."/>
      <w:lvlJc w:val="left"/>
      <w:pPr>
        <w:ind w:left="660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31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66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82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6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2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6" w:hanging="2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D95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60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660" w:hanging="361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300"/>
      <w:jc w:val="both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59"/>
      <w:ind w:left="86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0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2023-07-12T03:45:00Z</dcterms:created>
  <dc:creator>CSE-PG</dc:creator>
  <cp:lastModifiedBy>Akshatha Kamath</cp:lastModifiedBy>
  <dcterms:modified xsi:type="dcterms:W3CDTF">2023-07-12T03:46:07Z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2015-05-25T00:00:00Z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2023-07-12T00:00:00Z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C15B5867E9404733A30984EED02BF8FB</vt:lpwstr>
  </property>
</Properties>
</file>